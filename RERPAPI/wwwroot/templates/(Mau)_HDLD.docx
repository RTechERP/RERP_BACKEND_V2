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45" w:type="dxa"/>
        <w:tblInd w:w="-181" w:type="dxa"/>
        <w:tblLook w:val="04A0" w:firstRow="1" w:lastRow="0" w:firstColumn="1" w:lastColumn="0" w:noHBand="0" w:noVBand="1"/>
      </w:tblPr>
      <w:tblGrid>
        <w:gridCol w:w="4400"/>
        <w:gridCol w:w="5245"/>
      </w:tblGrid>
      <w:tr w:rsidR="00210322" w:rsidRPr="001C69DB" w14:paraId="0B1B1756" w14:textId="77777777" w:rsidTr="00851BDE">
        <w:tc>
          <w:tcPr>
            <w:tcW w:w="4400" w:type="dxa"/>
            <w:shd w:val="clear" w:color="auto" w:fill="auto"/>
          </w:tcPr>
          <w:p w14:paraId="7A093EEA" w14:textId="5B6AD863" w:rsidR="00E82780" w:rsidRDefault="00AE20FB" w:rsidP="00E82780">
            <w:pPr>
              <w:spacing w:line="312" w:lineRule="auto"/>
              <w:ind w:right="-147"/>
              <w:jc w:val="center"/>
              <w:rPr>
                <w:b/>
                <w:bCs/>
                <w:spacing w:val="-2"/>
              </w:rPr>
            </w:pPr>
            <w:r>
              <w:rPr>
                <w:b/>
                <w:bCs/>
                <w:noProof/>
                <w:spacing w:val="-2"/>
              </w:rPr>
              <mc:AlternateContent>
                <mc:Choice Requires="wps">
                  <w:drawing>
                    <wp:anchor distT="0" distB="0" distL="114300" distR="114300" simplePos="0" relativeHeight="251657216" behindDoc="0" locked="0" layoutInCell="1" allowOverlap="1" wp14:anchorId="6137F8D7" wp14:editId="1ED13855">
                      <wp:simplePos x="0" y="0"/>
                      <wp:positionH relativeFrom="column">
                        <wp:posOffset>644525</wp:posOffset>
                      </wp:positionH>
                      <wp:positionV relativeFrom="paragraph">
                        <wp:posOffset>473710</wp:posOffset>
                      </wp:positionV>
                      <wp:extent cx="1362075" cy="0"/>
                      <wp:effectExtent l="9525" t="12700" r="9525" b="6350"/>
                      <wp:wrapNone/>
                      <wp:docPr id="168733318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0CCDDB" id="_x0000_t32" coordsize="21600,21600" o:spt="32" o:oned="t" path="m,l21600,21600e" filled="f">
                      <v:path arrowok="t" fillok="f" o:connecttype="none"/>
                      <o:lock v:ext="edit" shapetype="t"/>
                    </v:shapetype>
                    <v:shape id="AutoShape 2" o:spid="_x0000_s1026" type="#_x0000_t32" style="position:absolute;margin-left:50.75pt;margin-top:37.3pt;width:107.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"/>
                  </w:pict>
                </mc:Fallback>
              </mc:AlternateContent>
            </w:r>
            <w:r w:rsidR="003669D8" w:rsidRPr="001C69DB">
              <w:rPr>
                <w:b/>
                <w:bCs/>
                <w:spacing w:val="-2"/>
              </w:rPr>
              <w:t xml:space="preserve">CÔNG TY CỔ PHẦN </w:t>
            </w:r>
          </w:p>
          <w:p w14:paraId="4FBF9C4E" w14:textId="77777777" w:rsidR="00210322" w:rsidRPr="001C69DB" w:rsidRDefault="00E82780" w:rsidP="00E82780">
            <w:pPr>
              <w:spacing w:line="312" w:lineRule="auto"/>
              <w:ind w:right="-147"/>
              <w:jc w:val="center"/>
              <w:rPr>
                <w:b/>
                <w:bCs/>
                <w:spacing w:val="-2"/>
              </w:rPr>
            </w:pPr>
            <w:r>
              <w:rPr>
                <w:b/>
                <w:bCs/>
                <w:spacing w:val="-2"/>
              </w:rPr>
              <w:t>RTC TECHNOLOGY VIỆT NAM</w:t>
            </w:r>
            <w:r w:rsidR="009A6AF6">
              <w:rPr>
                <w:b/>
                <w:bCs/>
                <w:spacing w:val="-2"/>
              </w:rPr>
              <w:br/>
            </w:r>
          </w:p>
        </w:tc>
        <w:tc>
          <w:tcPr>
            <w:tcW w:w="5245" w:type="dxa"/>
            <w:shd w:val="clear" w:color="auto" w:fill="auto"/>
          </w:tcPr>
          <w:p w14:paraId="04DC3B93" w14:textId="77777777" w:rsidR="00A9587C" w:rsidRPr="001C69DB" w:rsidRDefault="00210322" w:rsidP="001C69DB">
            <w:pPr>
              <w:spacing w:line="312" w:lineRule="auto"/>
              <w:ind w:left="-74" w:right="-147"/>
              <w:jc w:val="center"/>
              <w:rPr>
                <w:b/>
                <w:bCs/>
                <w:spacing w:val="-2"/>
              </w:rPr>
            </w:pPr>
            <w:r w:rsidRPr="001C69DB">
              <w:rPr>
                <w:b/>
                <w:bCs/>
                <w:spacing w:val="-2"/>
              </w:rPr>
              <w:t xml:space="preserve">CỘNG HÒA XÃ HỘI CHỦ NGHĨA VIỆT </w:t>
            </w:r>
            <w:smartTag w:uri="urn:schemas-microsoft-com:office:smarttags" w:element="place">
              <w:smartTag w:uri="urn:schemas-microsoft-com:office:smarttags" w:element="country-region">
                <w:r w:rsidRPr="001C69DB">
                  <w:rPr>
                    <w:b/>
                    <w:bCs/>
                    <w:spacing w:val="-2"/>
                  </w:rPr>
                  <w:t>NAM</w:t>
                </w:r>
              </w:smartTag>
            </w:smartTag>
            <w:r w:rsidRPr="001C69DB">
              <w:rPr>
                <w:b/>
                <w:bCs/>
                <w:spacing w:val="-2"/>
              </w:rPr>
              <w:br/>
            </w:r>
            <w:r w:rsidR="00A9587C" w:rsidRPr="001C69DB">
              <w:rPr>
                <w:b/>
                <w:bCs/>
                <w:spacing w:val="-2"/>
              </w:rPr>
              <w:t xml:space="preserve">Độc lập – Tự do – Hạnh phúc </w:t>
            </w:r>
          </w:p>
          <w:p w14:paraId="0FE624B6" w14:textId="4B931C0B" w:rsidR="00210322" w:rsidRPr="001C69DB" w:rsidRDefault="00AE20FB" w:rsidP="009A6AF6">
            <w:pPr>
              <w:spacing w:line="312" w:lineRule="auto"/>
              <w:ind w:left="-74" w:right="-147"/>
              <w:rPr>
                <w:spacing w:val="-2"/>
              </w:rPr>
            </w:pPr>
            <w:r>
              <w:rPr>
                <w:b/>
                <w:bCs/>
                <w:noProof/>
                <w:spacing w:val="-2"/>
              </w:rPr>
              <mc:AlternateContent>
                <mc:Choice Requires="wps">
                  <w:drawing>
                    <wp:anchor distT="0" distB="0" distL="114300" distR="114300" simplePos="0" relativeHeight="251658240" behindDoc="0" locked="0" layoutInCell="1" allowOverlap="1" wp14:anchorId="3B52455E" wp14:editId="602D794B">
                      <wp:simplePos x="0" y="0"/>
                      <wp:positionH relativeFrom="column">
                        <wp:posOffset>946150</wp:posOffset>
                      </wp:positionH>
                      <wp:positionV relativeFrom="paragraph">
                        <wp:posOffset>17780</wp:posOffset>
                      </wp:positionV>
                      <wp:extent cx="1362075" cy="0"/>
                      <wp:effectExtent l="9525" t="12700" r="9525" b="6350"/>
                      <wp:wrapNone/>
                      <wp:docPr id="194194780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C069C4" id="AutoShape 3" o:spid="_x0000_s1026" type="#_x0000_t32" style="position:absolute;margin-left:74.5pt;margin-top:1.4pt;width:107.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"/>
                  </w:pict>
                </mc:Fallback>
              </mc:AlternateContent>
            </w:r>
          </w:p>
        </w:tc>
      </w:tr>
      <w:tr w:rsidR="00210322" w:rsidRPr="001C69DB" w14:paraId="315BF9EE" w14:textId="77777777" w:rsidTr="00851BDE">
        <w:tc>
          <w:tcPr>
            <w:tcW w:w="4400" w:type="dxa"/>
            <w:shd w:val="clear" w:color="auto" w:fill="auto"/>
          </w:tcPr>
          <w:p w14:paraId="295B0114" w14:textId="54973A3E" w:rsidR="00210322" w:rsidRPr="001C69DB" w:rsidRDefault="00210322" w:rsidP="001C69DB">
            <w:pPr>
              <w:spacing w:line="312" w:lineRule="auto"/>
              <w:ind w:right="-147"/>
              <w:jc w:val="center"/>
              <w:rPr>
                <w:spacing w:val="-2"/>
              </w:rPr>
            </w:pPr>
            <w:r w:rsidRPr="001C69DB">
              <w:rPr>
                <w:spacing w:val="-2"/>
              </w:rPr>
              <w:t>Số:</w:t>
            </w:r>
            <w:r w:rsidR="00E82780">
              <w:rPr>
                <w:spacing w:val="-2"/>
              </w:rPr>
              <w:t xml:space="preserve"> </w:t>
            </w:r>
            <w:r w:rsidR="008C61A2">
              <w:rPr>
                <w:color w:val="000000"/>
                <w:spacing w:val="-2"/>
              </w:rPr>
              <w:t>#</w:t>
            </w:r>
            <w:r w:rsidR="008C61A2" w:rsidRPr="009F79D9">
              <w:rPr>
                <w:color w:val="000000"/>
                <w:spacing w:val="-2"/>
              </w:rPr>
              <w:t>ContractNumber</w:t>
            </w:r>
          </w:p>
        </w:tc>
        <w:tc>
          <w:tcPr>
            <w:tcW w:w="5245" w:type="dxa"/>
            <w:shd w:val="clear" w:color="auto" w:fill="auto"/>
          </w:tcPr>
          <w:p w14:paraId="23453702" w14:textId="5A7C8247" w:rsidR="00210322" w:rsidRPr="001C69DB" w:rsidRDefault="003741E0" w:rsidP="00D65A0D">
            <w:pPr>
              <w:tabs>
                <w:tab w:val="center" w:pos="2160"/>
                <w:tab w:val="center" w:pos="7200"/>
              </w:tabs>
              <w:spacing w:line="312" w:lineRule="auto"/>
              <w:jc w:val="right"/>
              <w:rPr>
                <w:bCs/>
                <w:i/>
                <w:spacing w:val="-2"/>
              </w:rPr>
            </w:pPr>
            <w:r w:rsidRPr="001C69DB">
              <w:rPr>
                <w:bCs/>
                <w:i/>
                <w:spacing w:val="-2"/>
              </w:rPr>
              <w:t xml:space="preserve">Hà Nội, </w:t>
            </w:r>
            <w:r w:rsidR="008C61A2">
              <w:rPr>
                <w:bCs/>
                <w:i/>
                <w:spacing w:val="-2"/>
              </w:rPr>
              <w:t>#</w:t>
            </w:r>
            <w:r w:rsidR="008C61A2" w:rsidRPr="008C61A2">
              <w:rPr>
                <w:bCs/>
                <w:i/>
                <w:spacing w:val="-2"/>
              </w:rPr>
              <w:t>DateContract</w:t>
            </w:r>
            <w:r w:rsidR="00376358">
              <w:rPr>
                <w:bCs/>
                <w:i/>
                <w:spacing w:val="-2"/>
              </w:rPr>
              <w:t xml:space="preserve"> </w:t>
            </w:r>
            <w:r w:rsidR="009805F2">
              <w:rPr>
                <w:bCs/>
                <w:i/>
                <w:spacing w:val="-2"/>
              </w:rPr>
              <w:t xml:space="preserve">  </w:t>
            </w:r>
          </w:p>
        </w:tc>
      </w:tr>
    </w:tbl>
    <w:p w14:paraId="308FEDC3" w14:textId="77777777" w:rsidR="00D05014" w:rsidRPr="00F33A94" w:rsidRDefault="00737646" w:rsidP="001C7161">
      <w:pPr>
        <w:tabs>
          <w:tab w:val="center" w:pos="2160"/>
          <w:tab w:val="center" w:pos="7200"/>
        </w:tabs>
        <w:spacing w:before="240" w:after="240" w:line="312" w:lineRule="auto"/>
        <w:jc w:val="center"/>
        <w:rPr>
          <w:b/>
          <w:bCs/>
          <w:sz w:val="30"/>
          <w:szCs w:val="30"/>
        </w:rPr>
      </w:pPr>
      <w:r w:rsidRPr="00F33A94">
        <w:rPr>
          <w:b/>
          <w:bCs/>
          <w:sz w:val="30"/>
          <w:szCs w:val="30"/>
        </w:rPr>
        <w:t>HỢP ĐỒNG LAO ĐỘNG</w:t>
      </w:r>
    </w:p>
    <w:p w14:paraId="1CA12490" w14:textId="77777777" w:rsidR="00E343DB" w:rsidRPr="001E0459" w:rsidRDefault="008F1D37" w:rsidP="00D107A5">
      <w:pPr>
        <w:numPr>
          <w:ilvl w:val="0"/>
          <w:numId w:val="46"/>
        </w:numPr>
        <w:tabs>
          <w:tab w:val="center" w:pos="284"/>
          <w:tab w:val="center" w:pos="567"/>
        </w:tabs>
        <w:spacing w:line="312" w:lineRule="auto"/>
        <w:ind w:left="0" w:firstLine="284"/>
        <w:jc w:val="both"/>
        <w:rPr>
          <w:bCs/>
          <w:i/>
          <w:sz w:val="26"/>
          <w:szCs w:val="26"/>
        </w:rPr>
      </w:pPr>
      <w:r>
        <w:rPr>
          <w:i/>
          <w:iCs/>
          <w:color w:val="222222"/>
          <w:sz w:val="26"/>
          <w:szCs w:val="26"/>
          <w:shd w:val="clear" w:color="auto" w:fill="FFFFFF"/>
        </w:rPr>
        <w:t>Căn cứ</w:t>
      </w:r>
      <w:r w:rsidR="00925D6D">
        <w:rPr>
          <w:i/>
          <w:iCs/>
          <w:color w:val="222222"/>
          <w:sz w:val="26"/>
          <w:szCs w:val="26"/>
          <w:shd w:val="clear" w:color="auto" w:fill="FFFFFF"/>
        </w:rPr>
        <w:t xml:space="preserve"> Bộ L</w:t>
      </w:r>
      <w:r w:rsidR="00046270">
        <w:rPr>
          <w:i/>
          <w:iCs/>
          <w:color w:val="222222"/>
          <w:sz w:val="26"/>
          <w:szCs w:val="26"/>
          <w:shd w:val="clear" w:color="auto" w:fill="FFFFFF"/>
        </w:rPr>
        <w:t>uật lao động số 45</w:t>
      </w:r>
      <w:r w:rsidR="00882674" w:rsidRPr="00882674">
        <w:rPr>
          <w:i/>
          <w:iCs/>
          <w:color w:val="222222"/>
          <w:sz w:val="26"/>
          <w:szCs w:val="26"/>
          <w:shd w:val="clear" w:color="auto" w:fill="FFFFFF"/>
        </w:rPr>
        <w:t>/201</w:t>
      </w:r>
      <w:r w:rsidR="00046270">
        <w:rPr>
          <w:i/>
          <w:iCs/>
          <w:color w:val="222222"/>
          <w:sz w:val="26"/>
          <w:szCs w:val="26"/>
          <w:shd w:val="clear" w:color="auto" w:fill="FFFFFF"/>
        </w:rPr>
        <w:t>9</w:t>
      </w:r>
      <w:r w:rsidR="00882674" w:rsidRPr="00882674">
        <w:rPr>
          <w:i/>
          <w:iCs/>
          <w:color w:val="222222"/>
          <w:sz w:val="26"/>
          <w:szCs w:val="26"/>
          <w:shd w:val="clear" w:color="auto" w:fill="FFFFFF"/>
        </w:rPr>
        <w:t>/QH1</w:t>
      </w:r>
      <w:r w:rsidR="00046270">
        <w:rPr>
          <w:i/>
          <w:iCs/>
          <w:color w:val="222222"/>
          <w:sz w:val="26"/>
          <w:szCs w:val="26"/>
          <w:shd w:val="clear" w:color="auto" w:fill="FFFFFF"/>
        </w:rPr>
        <w:t>4 ban hành ngày 20/11/2019</w:t>
      </w:r>
      <w:r w:rsidR="00882674" w:rsidRPr="00882674">
        <w:rPr>
          <w:i/>
          <w:iCs/>
          <w:color w:val="222222"/>
          <w:sz w:val="26"/>
          <w:szCs w:val="26"/>
          <w:shd w:val="clear" w:color="auto" w:fill="FFFFFF"/>
        </w:rPr>
        <w:t xml:space="preserve"> và các văn bản sửa đổi, bổ sung;</w:t>
      </w:r>
    </w:p>
    <w:p w14:paraId="6D04702B" w14:textId="77777777" w:rsidR="001E0459" w:rsidRPr="00C83D59" w:rsidRDefault="001E0459" w:rsidP="00D107A5">
      <w:pPr>
        <w:numPr>
          <w:ilvl w:val="0"/>
          <w:numId w:val="46"/>
        </w:numPr>
        <w:tabs>
          <w:tab w:val="center" w:pos="284"/>
          <w:tab w:val="center" w:pos="567"/>
        </w:tabs>
        <w:spacing w:line="312" w:lineRule="auto"/>
        <w:ind w:left="0" w:firstLine="284"/>
        <w:jc w:val="both"/>
        <w:rPr>
          <w:bCs/>
          <w:i/>
          <w:sz w:val="26"/>
          <w:szCs w:val="26"/>
        </w:rPr>
      </w:pPr>
      <w:r>
        <w:rPr>
          <w:i/>
          <w:iCs/>
          <w:color w:val="222222"/>
          <w:sz w:val="26"/>
          <w:szCs w:val="26"/>
          <w:shd w:val="clear" w:color="auto" w:fill="FFFFFF"/>
        </w:rPr>
        <w:t xml:space="preserve">Căn cứ vào </w:t>
      </w:r>
      <w:r w:rsidR="00C83D59">
        <w:rPr>
          <w:i/>
          <w:iCs/>
          <w:color w:val="222222"/>
          <w:sz w:val="26"/>
          <w:szCs w:val="26"/>
          <w:shd w:val="clear" w:color="auto" w:fill="FFFFFF"/>
        </w:rPr>
        <w:t xml:space="preserve">nhu cầu và </w:t>
      </w:r>
      <w:r>
        <w:rPr>
          <w:i/>
          <w:iCs/>
          <w:color w:val="222222"/>
          <w:sz w:val="26"/>
          <w:szCs w:val="26"/>
          <w:shd w:val="clear" w:color="auto" w:fill="FFFFFF"/>
        </w:rPr>
        <w:t xml:space="preserve">năng lực </w:t>
      </w:r>
      <w:r w:rsidR="00C83D59">
        <w:rPr>
          <w:i/>
          <w:iCs/>
          <w:color w:val="222222"/>
          <w:sz w:val="26"/>
          <w:szCs w:val="26"/>
          <w:shd w:val="clear" w:color="auto" w:fill="FFFFFF"/>
        </w:rPr>
        <w:t>của hai</w:t>
      </w:r>
      <w:r>
        <w:rPr>
          <w:i/>
          <w:iCs/>
          <w:color w:val="222222"/>
          <w:sz w:val="26"/>
          <w:szCs w:val="26"/>
          <w:shd w:val="clear" w:color="auto" w:fill="FFFFFF"/>
        </w:rPr>
        <w:t xml:space="preserve"> bên</w:t>
      </w:r>
      <w:r w:rsidR="009962A8">
        <w:rPr>
          <w:i/>
          <w:iCs/>
          <w:color w:val="222222"/>
          <w:sz w:val="26"/>
          <w:szCs w:val="26"/>
          <w:shd w:val="clear" w:color="auto" w:fill="FFFFFF"/>
        </w:rPr>
        <w:t>,</w:t>
      </w:r>
    </w:p>
    <w:p w14:paraId="5E5002E0" w14:textId="77777777" w:rsidR="00C83D59" w:rsidRPr="00882674" w:rsidRDefault="00C83D59" w:rsidP="00D107A5">
      <w:pPr>
        <w:tabs>
          <w:tab w:val="center" w:pos="284"/>
          <w:tab w:val="center" w:pos="567"/>
        </w:tabs>
        <w:spacing w:line="312" w:lineRule="auto"/>
        <w:ind w:left="284"/>
        <w:jc w:val="both"/>
        <w:rPr>
          <w:bCs/>
          <w:i/>
          <w:sz w:val="26"/>
          <w:szCs w:val="26"/>
        </w:rPr>
      </w:pPr>
    </w:p>
    <w:p w14:paraId="3E8B42E3" w14:textId="77777777" w:rsidR="00431542" w:rsidRPr="00882674" w:rsidRDefault="00AC4A7F" w:rsidP="00D107A5">
      <w:pPr>
        <w:pStyle w:val="NormalWeb"/>
        <w:spacing w:before="0" w:beforeAutospacing="0" w:after="0" w:line="312" w:lineRule="auto"/>
        <w:ind w:firstLine="567"/>
        <w:jc w:val="both"/>
        <w:rPr>
          <w:i/>
          <w:sz w:val="26"/>
          <w:szCs w:val="26"/>
        </w:rPr>
      </w:pPr>
      <w:r w:rsidRPr="00882674">
        <w:rPr>
          <w:i/>
          <w:sz w:val="26"/>
          <w:szCs w:val="26"/>
        </w:rPr>
        <w:t>Hôm nay,</w:t>
      </w:r>
      <w:r w:rsidR="00D5455D" w:rsidRPr="00882674">
        <w:rPr>
          <w:i/>
          <w:sz w:val="26"/>
          <w:szCs w:val="26"/>
        </w:rPr>
        <w:t xml:space="preserve"> </w:t>
      </w:r>
      <w:r w:rsidR="00E91664">
        <w:rPr>
          <w:i/>
          <w:sz w:val="26"/>
          <w:szCs w:val="26"/>
        </w:rPr>
        <w:t>t</w:t>
      </w:r>
      <w:r w:rsidR="0060419E" w:rsidRPr="00882674">
        <w:rPr>
          <w:i/>
          <w:sz w:val="26"/>
          <w:szCs w:val="26"/>
        </w:rPr>
        <w:t>ại v</w:t>
      </w:r>
      <w:r w:rsidR="00131FA2">
        <w:rPr>
          <w:i/>
          <w:sz w:val="26"/>
          <w:szCs w:val="26"/>
        </w:rPr>
        <w:t>ăn phòng</w:t>
      </w:r>
      <w:r w:rsidR="00D5455D" w:rsidRPr="00882674">
        <w:rPr>
          <w:i/>
          <w:sz w:val="26"/>
          <w:szCs w:val="26"/>
        </w:rPr>
        <w:t xml:space="preserve"> Công ty</w:t>
      </w:r>
      <w:r w:rsidR="000954BF">
        <w:rPr>
          <w:i/>
          <w:sz w:val="26"/>
          <w:szCs w:val="26"/>
        </w:rPr>
        <w:t xml:space="preserve"> Cổ phần </w:t>
      </w:r>
      <w:r w:rsidR="00E82780">
        <w:rPr>
          <w:i/>
          <w:sz w:val="26"/>
          <w:szCs w:val="26"/>
        </w:rPr>
        <w:t>RTC Technology Việt Nam</w:t>
      </w:r>
      <w:r w:rsidR="000954BF">
        <w:rPr>
          <w:i/>
          <w:sz w:val="26"/>
          <w:szCs w:val="26"/>
        </w:rPr>
        <w:t>. Chúng tôi gồm:</w:t>
      </w:r>
    </w:p>
    <w:p w14:paraId="7F91CD70" w14:textId="77777777" w:rsidR="00431542" w:rsidRPr="00882674" w:rsidRDefault="001809E1" w:rsidP="00D107A5">
      <w:pPr>
        <w:pStyle w:val="NormalWeb"/>
        <w:spacing w:before="0" w:beforeAutospacing="0" w:after="0" w:line="312" w:lineRule="auto"/>
        <w:jc w:val="both"/>
        <w:rPr>
          <w:b/>
          <w:bCs/>
          <w:sz w:val="26"/>
          <w:szCs w:val="26"/>
        </w:rPr>
      </w:pPr>
      <w:r w:rsidRPr="00882674">
        <w:rPr>
          <w:b/>
          <w:bCs/>
          <w:sz w:val="26"/>
          <w:szCs w:val="26"/>
        </w:rPr>
        <w:t xml:space="preserve">BÊN </w:t>
      </w:r>
      <w:r w:rsidR="00E71496">
        <w:rPr>
          <w:b/>
          <w:bCs/>
          <w:sz w:val="26"/>
          <w:szCs w:val="26"/>
        </w:rPr>
        <w:t>A</w:t>
      </w:r>
      <w:r w:rsidR="005D2628">
        <w:rPr>
          <w:b/>
          <w:bCs/>
          <w:sz w:val="26"/>
          <w:szCs w:val="26"/>
        </w:rPr>
        <w:t xml:space="preserve"> (NGƯỜI SỬ DỤNG LAO ĐỘNG)</w:t>
      </w:r>
      <w:r w:rsidR="0046061B">
        <w:rPr>
          <w:b/>
          <w:bCs/>
          <w:sz w:val="26"/>
          <w:szCs w:val="26"/>
        </w:rPr>
        <w:t xml:space="preserve">: CÔNG TY CỔ PHẦN </w:t>
      </w:r>
      <w:r w:rsidR="00E82780">
        <w:rPr>
          <w:b/>
          <w:bCs/>
          <w:sz w:val="26"/>
          <w:szCs w:val="26"/>
        </w:rPr>
        <w:t>RTC TECHNOLOGY VIỆT NAM</w:t>
      </w:r>
      <w:r w:rsidR="00431542" w:rsidRPr="00882674">
        <w:rPr>
          <w:b/>
          <w:bCs/>
          <w:sz w:val="26"/>
          <w:szCs w:val="26"/>
        </w:rPr>
        <w:t xml:space="preserve">  </w:t>
      </w:r>
    </w:p>
    <w:p w14:paraId="17832CC3" w14:textId="77777777" w:rsidR="00431542" w:rsidRDefault="00E17741" w:rsidP="00D107A5">
      <w:pPr>
        <w:pStyle w:val="NormalWeb"/>
        <w:tabs>
          <w:tab w:val="left" w:pos="2410"/>
          <w:tab w:val="left" w:leader="dot" w:pos="9639"/>
        </w:tabs>
        <w:spacing w:before="0" w:beforeAutospacing="0" w:after="0" w:line="312" w:lineRule="auto"/>
        <w:jc w:val="both"/>
        <w:rPr>
          <w:color w:val="333333"/>
          <w:sz w:val="26"/>
          <w:szCs w:val="26"/>
          <w:bdr w:val="none" w:sz="0" w:space="0" w:color="auto" w:frame="1"/>
        </w:rPr>
      </w:pPr>
      <w:r>
        <w:rPr>
          <w:sz w:val="26"/>
          <w:szCs w:val="26"/>
          <w:lang w:val="fr-FR"/>
        </w:rPr>
        <w:t>(</w:t>
      </w:r>
      <w:r w:rsidR="00D63F26">
        <w:rPr>
          <w:i/>
          <w:sz w:val="26"/>
          <w:szCs w:val="26"/>
          <w:lang w:val="fr-FR"/>
        </w:rPr>
        <w:t xml:space="preserve">Sau đây gọi </w:t>
      </w:r>
      <w:r w:rsidRPr="00D63F26">
        <w:rPr>
          <w:i/>
          <w:sz w:val="26"/>
          <w:szCs w:val="26"/>
          <w:lang w:val="fr-FR"/>
        </w:rPr>
        <w:t xml:space="preserve">là </w:t>
      </w:r>
      <w:r w:rsidRPr="00E71496">
        <w:rPr>
          <w:i/>
          <w:color w:val="333333"/>
          <w:sz w:val="26"/>
          <w:szCs w:val="26"/>
          <w:bdr w:val="none" w:sz="0" w:space="0" w:color="auto" w:frame="1"/>
        </w:rPr>
        <w:t>“</w:t>
      </w:r>
      <w:r w:rsidR="005D2628">
        <w:rPr>
          <w:i/>
          <w:color w:val="333333"/>
          <w:sz w:val="26"/>
          <w:szCs w:val="26"/>
          <w:bdr w:val="none" w:sz="0" w:space="0" w:color="auto" w:frame="1"/>
        </w:rPr>
        <w:t>Công ty”</w:t>
      </w:r>
      <w:r w:rsidR="003365C5">
        <w:rPr>
          <w:i/>
          <w:color w:val="333333"/>
          <w:sz w:val="26"/>
          <w:szCs w:val="26"/>
          <w:bdr w:val="none" w:sz="0" w:space="0" w:color="auto" w:frame="1"/>
        </w:rPr>
        <w:t>, “</w:t>
      </w:r>
      <w:r w:rsidR="00E82780">
        <w:rPr>
          <w:i/>
          <w:color w:val="333333"/>
          <w:sz w:val="26"/>
          <w:szCs w:val="26"/>
          <w:bdr w:val="none" w:sz="0" w:space="0" w:color="auto" w:frame="1"/>
        </w:rPr>
        <w:t>RTC</w:t>
      </w:r>
      <w:r w:rsidR="003365C5">
        <w:rPr>
          <w:i/>
          <w:color w:val="333333"/>
          <w:sz w:val="26"/>
          <w:szCs w:val="26"/>
          <w:bdr w:val="none" w:sz="0" w:space="0" w:color="auto" w:frame="1"/>
        </w:rPr>
        <w:t>”</w:t>
      </w:r>
      <w:r w:rsidR="00E71496">
        <w:rPr>
          <w:color w:val="333333"/>
          <w:sz w:val="26"/>
          <w:szCs w:val="26"/>
          <w:bdr w:val="none" w:sz="0" w:space="0" w:color="auto" w:frame="1"/>
        </w:rPr>
        <w:t>)</w:t>
      </w:r>
    </w:p>
    <w:tbl>
      <w:tblPr>
        <w:tblW w:w="0" w:type="auto"/>
        <w:tblLook w:val="04A0" w:firstRow="1" w:lastRow="0" w:firstColumn="1" w:lastColumn="0" w:noHBand="0" w:noVBand="1"/>
      </w:tblPr>
      <w:tblGrid>
        <w:gridCol w:w="2047"/>
        <w:gridCol w:w="4139"/>
        <w:gridCol w:w="1121"/>
        <w:gridCol w:w="2048"/>
      </w:tblGrid>
      <w:tr w:rsidR="004E544C" w:rsidRPr="001C69DB" w14:paraId="2259B5C4" w14:textId="77777777" w:rsidTr="00954F94">
        <w:tc>
          <w:tcPr>
            <w:tcW w:w="2093" w:type="dxa"/>
            <w:shd w:val="clear" w:color="auto" w:fill="auto"/>
          </w:tcPr>
          <w:p w14:paraId="1E58FE0C" w14:textId="77777777" w:rsidR="004E544C" w:rsidRPr="001C69DB" w:rsidRDefault="004E544C" w:rsidP="001C69DB">
            <w:pPr>
              <w:pStyle w:val="NormalWeb"/>
              <w:tabs>
                <w:tab w:val="left" w:pos="2410"/>
                <w:tab w:val="left" w:leader="dot" w:pos="9639"/>
              </w:tabs>
              <w:spacing w:before="0" w:beforeAutospacing="0" w:after="0" w:line="312" w:lineRule="auto"/>
              <w:jc w:val="both"/>
              <w:rPr>
                <w:sz w:val="26"/>
                <w:szCs w:val="26"/>
                <w:lang w:val="fr-FR"/>
              </w:rPr>
            </w:pPr>
            <w:r w:rsidRPr="001C69DB">
              <w:rPr>
                <w:sz w:val="26"/>
                <w:szCs w:val="26"/>
                <w:lang w:val="fr-FR"/>
              </w:rPr>
              <w:t>Mã số thuế</w:t>
            </w:r>
          </w:p>
        </w:tc>
        <w:tc>
          <w:tcPr>
            <w:tcW w:w="7478" w:type="dxa"/>
            <w:gridSpan w:val="3"/>
            <w:shd w:val="clear" w:color="auto" w:fill="auto"/>
          </w:tcPr>
          <w:p w14:paraId="5716D798" w14:textId="77777777" w:rsidR="004E544C" w:rsidRPr="001C69DB" w:rsidRDefault="004E544C" w:rsidP="001C69DB">
            <w:pPr>
              <w:pStyle w:val="NormalWeb"/>
              <w:tabs>
                <w:tab w:val="left" w:pos="2410"/>
                <w:tab w:val="left" w:leader="dot" w:pos="9639"/>
              </w:tabs>
              <w:spacing w:before="0" w:beforeAutospacing="0" w:after="0" w:line="312" w:lineRule="auto"/>
              <w:jc w:val="both"/>
              <w:rPr>
                <w:sz w:val="26"/>
                <w:szCs w:val="26"/>
                <w:lang w:val="fr-FR"/>
              </w:rPr>
            </w:pPr>
            <w:r w:rsidRPr="001C69DB">
              <w:rPr>
                <w:sz w:val="26"/>
                <w:szCs w:val="26"/>
                <w:lang w:val="fr-FR"/>
              </w:rPr>
              <w:t xml:space="preserve">: </w:t>
            </w:r>
            <w:r w:rsidR="00E82780">
              <w:rPr>
                <w:sz w:val="26"/>
                <w:szCs w:val="26"/>
                <w:lang w:val="fr-FR"/>
              </w:rPr>
              <w:t>0106845021</w:t>
            </w:r>
          </w:p>
        </w:tc>
      </w:tr>
      <w:tr w:rsidR="004E544C" w:rsidRPr="001C69DB" w14:paraId="3C2C4EDC" w14:textId="77777777" w:rsidTr="00954F94">
        <w:tc>
          <w:tcPr>
            <w:tcW w:w="2093" w:type="dxa"/>
            <w:shd w:val="clear" w:color="auto" w:fill="auto"/>
          </w:tcPr>
          <w:p w14:paraId="669EE7FB" w14:textId="77777777" w:rsidR="004E544C" w:rsidRPr="001C69DB" w:rsidRDefault="004E544C" w:rsidP="001C69DB">
            <w:pPr>
              <w:pStyle w:val="NormalWeb"/>
              <w:tabs>
                <w:tab w:val="left" w:pos="2410"/>
                <w:tab w:val="left" w:leader="dot" w:pos="9639"/>
              </w:tabs>
              <w:spacing w:before="0" w:beforeAutospacing="0" w:after="0" w:line="312" w:lineRule="auto"/>
              <w:jc w:val="both"/>
              <w:rPr>
                <w:sz w:val="26"/>
                <w:szCs w:val="26"/>
                <w:lang w:val="fr-FR"/>
              </w:rPr>
            </w:pPr>
            <w:r w:rsidRPr="001C69DB">
              <w:rPr>
                <w:sz w:val="26"/>
                <w:szCs w:val="26"/>
                <w:lang w:val="fr-FR"/>
              </w:rPr>
              <w:t>Trụ sở chính</w:t>
            </w:r>
          </w:p>
        </w:tc>
        <w:tc>
          <w:tcPr>
            <w:tcW w:w="7478" w:type="dxa"/>
            <w:gridSpan w:val="3"/>
            <w:shd w:val="clear" w:color="auto" w:fill="auto"/>
          </w:tcPr>
          <w:p w14:paraId="793688D5" w14:textId="77777777" w:rsidR="004E544C" w:rsidRPr="001C69DB" w:rsidRDefault="00E82780" w:rsidP="00E82780">
            <w:pPr>
              <w:pStyle w:val="NormalWeb"/>
              <w:tabs>
                <w:tab w:val="left" w:pos="2410"/>
                <w:tab w:val="left" w:leader="dot" w:pos="9639"/>
              </w:tabs>
              <w:spacing w:before="0" w:beforeAutospacing="0" w:after="0" w:line="312" w:lineRule="auto"/>
              <w:ind w:left="180"/>
              <w:jc w:val="both"/>
              <w:rPr>
                <w:sz w:val="26"/>
                <w:szCs w:val="26"/>
                <w:lang w:val="fr-FR"/>
              </w:rPr>
            </w:pPr>
            <w:r>
              <w:rPr>
                <w:sz w:val="26"/>
                <w:szCs w:val="26"/>
                <w:lang w:val="fr-FR"/>
              </w:rPr>
              <w:t>Nhà A52, TT10, Khu đô thị mới Văn Quán, Phường Văn Quán,  Quận Hà Đông, TP.Hà Nội, Việt Nam</w:t>
            </w:r>
          </w:p>
        </w:tc>
      </w:tr>
      <w:tr w:rsidR="004E544C" w:rsidRPr="001C69DB" w14:paraId="345E88BD" w14:textId="77777777" w:rsidTr="00954F94">
        <w:tc>
          <w:tcPr>
            <w:tcW w:w="2093" w:type="dxa"/>
            <w:shd w:val="clear" w:color="auto" w:fill="auto"/>
          </w:tcPr>
          <w:p w14:paraId="0ADA34F4" w14:textId="77777777" w:rsidR="004E544C" w:rsidRPr="001C69DB" w:rsidRDefault="004E544C" w:rsidP="001C69DB">
            <w:pPr>
              <w:pStyle w:val="NormalWeb"/>
              <w:tabs>
                <w:tab w:val="left" w:pos="2410"/>
                <w:tab w:val="left" w:leader="dot" w:pos="9639"/>
              </w:tabs>
              <w:spacing w:before="0" w:beforeAutospacing="0" w:after="0" w:line="312" w:lineRule="auto"/>
              <w:jc w:val="both"/>
              <w:rPr>
                <w:sz w:val="26"/>
                <w:szCs w:val="26"/>
                <w:lang w:val="fr-FR"/>
              </w:rPr>
            </w:pPr>
            <w:r w:rsidRPr="001C69DB">
              <w:rPr>
                <w:sz w:val="26"/>
                <w:szCs w:val="26"/>
                <w:lang w:val="fr-FR"/>
              </w:rPr>
              <w:t>Điện thoại</w:t>
            </w:r>
          </w:p>
        </w:tc>
        <w:tc>
          <w:tcPr>
            <w:tcW w:w="7478" w:type="dxa"/>
            <w:gridSpan w:val="3"/>
            <w:shd w:val="clear" w:color="auto" w:fill="auto"/>
          </w:tcPr>
          <w:p w14:paraId="702E1EBF" w14:textId="77777777" w:rsidR="004E544C" w:rsidRPr="001C69DB" w:rsidRDefault="009763F8" w:rsidP="001C69DB">
            <w:pPr>
              <w:pStyle w:val="NormalWeb"/>
              <w:tabs>
                <w:tab w:val="left" w:pos="2410"/>
                <w:tab w:val="left" w:leader="dot" w:pos="9639"/>
              </w:tabs>
              <w:spacing w:before="0" w:beforeAutospacing="0" w:after="0" w:line="312" w:lineRule="auto"/>
              <w:jc w:val="both"/>
              <w:rPr>
                <w:sz w:val="26"/>
                <w:szCs w:val="26"/>
                <w:lang w:val="fr-FR"/>
              </w:rPr>
            </w:pPr>
            <w:r w:rsidRPr="001C69DB">
              <w:rPr>
                <w:sz w:val="26"/>
                <w:szCs w:val="26"/>
                <w:lang w:val="fr-FR"/>
              </w:rPr>
              <w:t xml:space="preserve">: </w:t>
            </w:r>
            <w:r w:rsidR="00E82780" w:rsidRPr="001C69DB">
              <w:rPr>
                <w:sz w:val="26"/>
                <w:szCs w:val="26"/>
                <w:lang w:val="fr-FR"/>
              </w:rPr>
              <w:t>024 66</w:t>
            </w:r>
            <w:r w:rsidR="00E82780">
              <w:rPr>
                <w:sz w:val="26"/>
                <w:szCs w:val="26"/>
                <w:lang w:val="fr-FR"/>
              </w:rPr>
              <w:t>54 6858</w:t>
            </w:r>
          </w:p>
        </w:tc>
      </w:tr>
      <w:tr w:rsidR="009763F8" w:rsidRPr="001C69DB" w14:paraId="4E05371B" w14:textId="77777777" w:rsidTr="00954F94">
        <w:tc>
          <w:tcPr>
            <w:tcW w:w="2093" w:type="dxa"/>
            <w:shd w:val="clear" w:color="auto" w:fill="auto"/>
          </w:tcPr>
          <w:p w14:paraId="29B07E2C" w14:textId="77777777" w:rsidR="009763F8" w:rsidRPr="001C69DB" w:rsidRDefault="009763F8" w:rsidP="001C69DB">
            <w:pPr>
              <w:pStyle w:val="NormalWeb"/>
              <w:tabs>
                <w:tab w:val="left" w:pos="2410"/>
                <w:tab w:val="left" w:leader="dot" w:pos="9639"/>
              </w:tabs>
              <w:spacing w:before="0" w:beforeAutospacing="0" w:after="0" w:line="312" w:lineRule="auto"/>
              <w:jc w:val="both"/>
              <w:rPr>
                <w:sz w:val="26"/>
                <w:szCs w:val="26"/>
                <w:lang w:val="fr-FR"/>
              </w:rPr>
            </w:pPr>
            <w:r w:rsidRPr="001C69DB">
              <w:rPr>
                <w:sz w:val="26"/>
                <w:szCs w:val="26"/>
                <w:lang w:val="fr-FR"/>
              </w:rPr>
              <w:t>Đại diện bởi</w:t>
            </w:r>
          </w:p>
        </w:tc>
        <w:tc>
          <w:tcPr>
            <w:tcW w:w="4252" w:type="dxa"/>
            <w:shd w:val="clear" w:color="auto" w:fill="auto"/>
          </w:tcPr>
          <w:p w14:paraId="72E52AB5" w14:textId="77777777" w:rsidR="009763F8" w:rsidRPr="001C69DB" w:rsidRDefault="009763F8" w:rsidP="001C69DB">
            <w:pPr>
              <w:pStyle w:val="NormalWeb"/>
              <w:tabs>
                <w:tab w:val="left" w:pos="2410"/>
                <w:tab w:val="left" w:leader="dot" w:pos="9639"/>
              </w:tabs>
              <w:spacing w:before="0" w:beforeAutospacing="0" w:after="0" w:line="312" w:lineRule="auto"/>
              <w:jc w:val="both"/>
              <w:rPr>
                <w:sz w:val="26"/>
                <w:szCs w:val="26"/>
                <w:lang w:val="fr-FR"/>
              </w:rPr>
            </w:pPr>
            <w:r w:rsidRPr="001C69DB">
              <w:rPr>
                <w:sz w:val="26"/>
                <w:szCs w:val="26"/>
              </w:rPr>
              <w:t xml:space="preserve">: Ông </w:t>
            </w:r>
            <w:r w:rsidR="00E82780">
              <w:rPr>
                <w:b/>
                <w:sz w:val="26"/>
                <w:szCs w:val="26"/>
              </w:rPr>
              <w:t>Nguyễn Văn Sao</w:t>
            </w:r>
          </w:p>
        </w:tc>
        <w:tc>
          <w:tcPr>
            <w:tcW w:w="1134" w:type="dxa"/>
            <w:shd w:val="clear" w:color="auto" w:fill="auto"/>
          </w:tcPr>
          <w:p w14:paraId="5CA461F4" w14:textId="77777777" w:rsidR="009763F8" w:rsidRPr="001C69DB" w:rsidRDefault="005D2628" w:rsidP="001C69DB">
            <w:pPr>
              <w:pStyle w:val="NormalWeb"/>
              <w:tabs>
                <w:tab w:val="left" w:pos="2410"/>
                <w:tab w:val="left" w:leader="dot" w:pos="9639"/>
              </w:tabs>
              <w:spacing w:before="0" w:beforeAutospacing="0" w:after="0" w:line="312" w:lineRule="auto"/>
              <w:jc w:val="both"/>
              <w:rPr>
                <w:sz w:val="26"/>
                <w:szCs w:val="26"/>
                <w:lang w:val="fr-FR"/>
              </w:rPr>
            </w:pPr>
            <w:r w:rsidRPr="001C69DB">
              <w:rPr>
                <w:sz w:val="26"/>
                <w:szCs w:val="26"/>
                <w:lang w:val="fr-FR"/>
              </w:rPr>
              <w:t>Chức vụ</w:t>
            </w:r>
          </w:p>
        </w:tc>
        <w:tc>
          <w:tcPr>
            <w:tcW w:w="2092" w:type="dxa"/>
            <w:shd w:val="clear" w:color="auto" w:fill="auto"/>
          </w:tcPr>
          <w:p w14:paraId="294EC5C1" w14:textId="77777777" w:rsidR="009763F8" w:rsidRPr="001C69DB" w:rsidRDefault="005D2628" w:rsidP="001C69DB">
            <w:pPr>
              <w:pStyle w:val="NormalWeb"/>
              <w:tabs>
                <w:tab w:val="left" w:pos="2410"/>
                <w:tab w:val="left" w:leader="dot" w:pos="9639"/>
              </w:tabs>
              <w:spacing w:before="0" w:beforeAutospacing="0" w:after="0" w:line="312" w:lineRule="auto"/>
              <w:jc w:val="both"/>
              <w:rPr>
                <w:sz w:val="26"/>
                <w:szCs w:val="26"/>
                <w:lang w:val="fr-FR"/>
              </w:rPr>
            </w:pPr>
            <w:r w:rsidRPr="001C69DB">
              <w:rPr>
                <w:sz w:val="26"/>
                <w:szCs w:val="26"/>
                <w:lang w:val="fr-FR"/>
              </w:rPr>
              <w:t>:</w:t>
            </w:r>
            <w:r w:rsidR="00262071" w:rsidRPr="001C69DB">
              <w:rPr>
                <w:sz w:val="26"/>
                <w:szCs w:val="26"/>
                <w:lang w:val="fr-FR"/>
              </w:rPr>
              <w:t xml:space="preserve"> </w:t>
            </w:r>
            <w:r w:rsidRPr="001C69DB">
              <w:rPr>
                <w:b/>
                <w:sz w:val="26"/>
                <w:szCs w:val="26"/>
                <w:lang w:val="fr-FR"/>
              </w:rPr>
              <w:t>Giám đốc</w:t>
            </w:r>
          </w:p>
        </w:tc>
      </w:tr>
    </w:tbl>
    <w:p w14:paraId="391FF747" w14:textId="77777777" w:rsidR="004E544C" w:rsidRDefault="004E544C" w:rsidP="00D107A5">
      <w:pPr>
        <w:pStyle w:val="NormalWeb"/>
        <w:tabs>
          <w:tab w:val="left" w:pos="2410"/>
          <w:tab w:val="left" w:leader="dot" w:pos="9639"/>
        </w:tabs>
        <w:spacing w:before="0" w:beforeAutospacing="0" w:after="0" w:line="312" w:lineRule="auto"/>
        <w:jc w:val="both"/>
        <w:rPr>
          <w:sz w:val="26"/>
          <w:szCs w:val="26"/>
          <w:lang w:val="fr-FR"/>
        </w:rPr>
      </w:pPr>
    </w:p>
    <w:p w14:paraId="1A5E2AEC" w14:textId="77777777" w:rsidR="00F44F3A" w:rsidRPr="00C24C43" w:rsidRDefault="000F21BB" w:rsidP="00D107A5">
      <w:pPr>
        <w:pStyle w:val="NormalWeb"/>
        <w:tabs>
          <w:tab w:val="left" w:pos="2160"/>
          <w:tab w:val="left" w:pos="2268"/>
          <w:tab w:val="left" w:pos="2700"/>
          <w:tab w:val="left" w:pos="4140"/>
          <w:tab w:val="left" w:pos="6480"/>
        </w:tabs>
        <w:spacing w:before="0" w:beforeAutospacing="0" w:after="0" w:line="312" w:lineRule="auto"/>
        <w:jc w:val="both"/>
        <w:rPr>
          <w:b/>
          <w:bCs/>
          <w:sz w:val="26"/>
          <w:szCs w:val="26"/>
          <w:lang w:val="fr-FR"/>
        </w:rPr>
      </w:pPr>
      <w:r w:rsidRPr="009805F2">
        <w:rPr>
          <w:b/>
          <w:bCs/>
          <w:sz w:val="26"/>
          <w:szCs w:val="26"/>
          <w:lang w:val="fr-FR"/>
        </w:rPr>
        <w:t>BÊN</w:t>
      </w:r>
      <w:r w:rsidR="00200CED" w:rsidRPr="009805F2">
        <w:rPr>
          <w:b/>
          <w:bCs/>
          <w:sz w:val="26"/>
          <w:szCs w:val="26"/>
          <w:lang w:val="fr-FR"/>
        </w:rPr>
        <w:t xml:space="preserve"> B</w:t>
      </w:r>
      <w:r w:rsidR="00457DE7" w:rsidRPr="009805F2">
        <w:rPr>
          <w:b/>
          <w:bCs/>
          <w:sz w:val="26"/>
          <w:szCs w:val="26"/>
          <w:lang w:val="fr-FR"/>
        </w:rPr>
        <w:t xml:space="preserve"> (NGƯỜI L</w:t>
      </w:r>
      <w:r w:rsidR="00457DE7" w:rsidRPr="00C24C43">
        <w:rPr>
          <w:b/>
          <w:bCs/>
          <w:sz w:val="26"/>
          <w:szCs w:val="26"/>
          <w:lang w:val="fr-FR"/>
        </w:rPr>
        <w:t>AO ĐỘNG)</w:t>
      </w:r>
      <w:r w:rsidR="00200CED" w:rsidRPr="00C24C43">
        <w:rPr>
          <w:b/>
          <w:bCs/>
          <w:sz w:val="26"/>
          <w:szCs w:val="26"/>
          <w:lang w:val="fr-FR"/>
        </w:rPr>
        <w:t xml:space="preserve">: </w:t>
      </w:r>
    </w:p>
    <w:tbl>
      <w:tblPr>
        <w:tblW w:w="0" w:type="auto"/>
        <w:tblLook w:val="04A0" w:firstRow="1" w:lastRow="0" w:firstColumn="1" w:lastColumn="0" w:noHBand="0" w:noVBand="1"/>
      </w:tblPr>
      <w:tblGrid>
        <w:gridCol w:w="2104"/>
        <w:gridCol w:w="4229"/>
        <w:gridCol w:w="1232"/>
        <w:gridCol w:w="1790"/>
      </w:tblGrid>
      <w:tr w:rsidR="003F3C38" w:rsidRPr="00C24C43" w14:paraId="572F871A" w14:textId="77777777" w:rsidTr="000B0823">
        <w:tc>
          <w:tcPr>
            <w:tcW w:w="2126" w:type="dxa"/>
            <w:shd w:val="clear" w:color="auto" w:fill="auto"/>
          </w:tcPr>
          <w:p w14:paraId="29A16831" w14:textId="77777777" w:rsidR="00457DE7" w:rsidRPr="00C24C43" w:rsidRDefault="00457DE7" w:rsidP="001C69DB">
            <w:pPr>
              <w:pStyle w:val="NormalWeb"/>
              <w:tabs>
                <w:tab w:val="left" w:pos="2268"/>
                <w:tab w:val="left" w:leader="dot" w:pos="6237"/>
                <w:tab w:val="left" w:leader="dot" w:pos="9639"/>
              </w:tabs>
              <w:spacing w:before="0" w:beforeAutospacing="0" w:after="0" w:line="312" w:lineRule="auto"/>
              <w:jc w:val="both"/>
              <w:rPr>
                <w:sz w:val="26"/>
                <w:szCs w:val="26"/>
                <w:lang w:val="fr-FR"/>
              </w:rPr>
            </w:pPr>
            <w:r w:rsidRPr="00C24C43">
              <w:rPr>
                <w:sz w:val="26"/>
                <w:szCs w:val="26"/>
                <w:lang w:val="fr-FR"/>
              </w:rPr>
              <w:t>Ông/Bà</w:t>
            </w:r>
          </w:p>
        </w:tc>
        <w:tc>
          <w:tcPr>
            <w:tcW w:w="4376" w:type="dxa"/>
            <w:shd w:val="clear" w:color="auto" w:fill="auto"/>
          </w:tcPr>
          <w:p w14:paraId="3026EC14" w14:textId="6199DC65" w:rsidR="00457DE7" w:rsidRPr="00C24C43" w:rsidRDefault="00457DE7" w:rsidP="001C69DB">
            <w:pPr>
              <w:pStyle w:val="NormalWeb"/>
              <w:tabs>
                <w:tab w:val="left" w:pos="2268"/>
                <w:tab w:val="left" w:leader="dot" w:pos="6237"/>
                <w:tab w:val="left" w:leader="dot" w:pos="9639"/>
              </w:tabs>
              <w:spacing w:before="0" w:beforeAutospacing="0" w:after="0" w:line="312" w:lineRule="auto"/>
              <w:jc w:val="both"/>
              <w:rPr>
                <w:sz w:val="26"/>
                <w:szCs w:val="26"/>
                <w:lang w:val="fr-FR"/>
              </w:rPr>
            </w:pPr>
            <w:r w:rsidRPr="00C24C43">
              <w:rPr>
                <w:sz w:val="26"/>
                <w:szCs w:val="26"/>
                <w:lang w:val="fr-FR"/>
              </w:rPr>
              <w:t xml:space="preserve">: </w:t>
            </w:r>
            <w:r w:rsidR="00CB3428">
              <w:rPr>
                <w:color w:val="000000"/>
                <w:sz w:val="26"/>
                <w:szCs w:val="26"/>
                <w:lang w:val="fr-FR"/>
              </w:rPr>
              <w:t>#FullName</w:t>
            </w:r>
          </w:p>
        </w:tc>
        <w:tc>
          <w:tcPr>
            <w:tcW w:w="1261" w:type="dxa"/>
            <w:shd w:val="clear" w:color="auto" w:fill="auto"/>
          </w:tcPr>
          <w:p w14:paraId="603B91A8" w14:textId="77777777" w:rsidR="00457DE7" w:rsidRPr="00C24C43" w:rsidRDefault="002040B4" w:rsidP="001C69DB">
            <w:pPr>
              <w:pStyle w:val="NormalWeb"/>
              <w:tabs>
                <w:tab w:val="left" w:pos="2268"/>
                <w:tab w:val="left" w:leader="dot" w:pos="6237"/>
                <w:tab w:val="left" w:leader="dot" w:pos="9639"/>
              </w:tabs>
              <w:spacing w:before="0" w:beforeAutospacing="0" w:after="0" w:line="312" w:lineRule="auto"/>
              <w:jc w:val="both"/>
              <w:rPr>
                <w:sz w:val="26"/>
                <w:szCs w:val="26"/>
                <w:lang w:val="fr-FR"/>
              </w:rPr>
            </w:pPr>
            <w:r w:rsidRPr="00C24C43">
              <w:rPr>
                <w:sz w:val="26"/>
                <w:szCs w:val="26"/>
                <w:lang w:val="fr-FR"/>
              </w:rPr>
              <w:t>Giới tính</w:t>
            </w:r>
          </w:p>
        </w:tc>
        <w:tc>
          <w:tcPr>
            <w:tcW w:w="1808" w:type="dxa"/>
            <w:shd w:val="clear" w:color="auto" w:fill="auto"/>
          </w:tcPr>
          <w:p w14:paraId="684FC46D" w14:textId="014FD4C5" w:rsidR="00457DE7" w:rsidRPr="00C24C43" w:rsidRDefault="00FE23E0" w:rsidP="001C69DB">
            <w:pPr>
              <w:pStyle w:val="NormalWeb"/>
              <w:tabs>
                <w:tab w:val="left" w:pos="2268"/>
                <w:tab w:val="left" w:leader="dot" w:pos="6237"/>
                <w:tab w:val="left" w:leader="dot" w:pos="9639"/>
              </w:tabs>
              <w:spacing w:before="0" w:beforeAutospacing="0" w:after="0" w:line="312" w:lineRule="auto"/>
              <w:jc w:val="both"/>
              <w:rPr>
                <w:sz w:val="26"/>
                <w:szCs w:val="26"/>
                <w:lang w:val="fr-FR"/>
              </w:rPr>
            </w:pPr>
            <w:r w:rsidRPr="00C24C43">
              <w:rPr>
                <w:sz w:val="26"/>
                <w:szCs w:val="26"/>
                <w:lang w:val="fr-FR"/>
              </w:rPr>
              <w:t>:</w:t>
            </w:r>
            <w:r w:rsidR="00622BD1" w:rsidRPr="00C24C43">
              <w:rPr>
                <w:sz w:val="26"/>
                <w:szCs w:val="26"/>
                <w:lang w:val="fr-FR"/>
              </w:rPr>
              <w:t xml:space="preserve"> </w:t>
            </w:r>
            <w:r w:rsidR="00CB3428">
              <w:rPr>
                <w:color w:val="000000"/>
                <w:sz w:val="26"/>
                <w:szCs w:val="26"/>
                <w:lang w:val="fr-FR"/>
              </w:rPr>
              <w:t>#Sex</w:t>
            </w:r>
          </w:p>
        </w:tc>
      </w:tr>
      <w:tr w:rsidR="003F3C38" w:rsidRPr="00C24C43" w14:paraId="0585AB29" w14:textId="77777777" w:rsidTr="000B0823">
        <w:tc>
          <w:tcPr>
            <w:tcW w:w="2126" w:type="dxa"/>
            <w:shd w:val="clear" w:color="auto" w:fill="auto"/>
          </w:tcPr>
          <w:p w14:paraId="555ED3CD" w14:textId="77777777" w:rsidR="00664ACB" w:rsidRPr="00C24C43" w:rsidRDefault="00664ACB" w:rsidP="001C69DB">
            <w:pPr>
              <w:pStyle w:val="NormalWeb"/>
              <w:tabs>
                <w:tab w:val="left" w:pos="2268"/>
                <w:tab w:val="left" w:leader="dot" w:pos="6237"/>
                <w:tab w:val="left" w:leader="dot" w:pos="9639"/>
              </w:tabs>
              <w:spacing w:before="0" w:beforeAutospacing="0" w:after="0" w:line="312" w:lineRule="auto"/>
              <w:jc w:val="both"/>
              <w:rPr>
                <w:sz w:val="26"/>
                <w:szCs w:val="26"/>
                <w:lang w:val="fr-FR"/>
              </w:rPr>
            </w:pPr>
            <w:r w:rsidRPr="00C24C43">
              <w:rPr>
                <w:sz w:val="26"/>
                <w:szCs w:val="26"/>
                <w:lang w:val="fr-FR"/>
              </w:rPr>
              <w:t>Sinh ngày</w:t>
            </w:r>
          </w:p>
        </w:tc>
        <w:tc>
          <w:tcPr>
            <w:tcW w:w="4376" w:type="dxa"/>
            <w:shd w:val="clear" w:color="auto" w:fill="auto"/>
          </w:tcPr>
          <w:p w14:paraId="31F033C5" w14:textId="5A56F40B" w:rsidR="00664ACB" w:rsidRPr="00C24C43" w:rsidRDefault="00664ACB" w:rsidP="001C69DB">
            <w:pPr>
              <w:pStyle w:val="NormalWeb"/>
              <w:tabs>
                <w:tab w:val="left" w:pos="2268"/>
                <w:tab w:val="left" w:leader="dot" w:pos="6237"/>
                <w:tab w:val="left" w:leader="dot" w:pos="9639"/>
              </w:tabs>
              <w:spacing w:before="0" w:beforeAutospacing="0" w:after="0" w:line="312" w:lineRule="auto"/>
              <w:jc w:val="both"/>
              <w:rPr>
                <w:sz w:val="26"/>
                <w:szCs w:val="26"/>
                <w:lang w:val="fr-FR"/>
              </w:rPr>
            </w:pPr>
            <w:r w:rsidRPr="00C24C43">
              <w:rPr>
                <w:sz w:val="26"/>
                <w:szCs w:val="26"/>
                <w:lang w:val="fr-FR"/>
              </w:rPr>
              <w:t>:</w:t>
            </w:r>
            <w:r w:rsidR="00F04DB8" w:rsidRPr="00C24C43">
              <w:rPr>
                <w:sz w:val="26"/>
                <w:szCs w:val="26"/>
                <w:lang w:val="fr-FR"/>
              </w:rPr>
              <w:t xml:space="preserve"> </w:t>
            </w:r>
            <w:r w:rsidR="00CB3428" w:rsidRPr="0017185F">
              <w:rPr>
                <w:color w:val="000000"/>
                <w:sz w:val="26"/>
                <w:szCs w:val="26"/>
              </w:rPr>
              <w:t>#DateOfBirth</w:t>
            </w:r>
          </w:p>
        </w:tc>
        <w:tc>
          <w:tcPr>
            <w:tcW w:w="1261" w:type="dxa"/>
            <w:shd w:val="clear" w:color="auto" w:fill="auto"/>
          </w:tcPr>
          <w:p w14:paraId="66FECD4D" w14:textId="77777777" w:rsidR="00664ACB" w:rsidRPr="00C24C43" w:rsidRDefault="00114092" w:rsidP="001C69DB">
            <w:pPr>
              <w:pStyle w:val="NormalWeb"/>
              <w:tabs>
                <w:tab w:val="left" w:pos="2268"/>
                <w:tab w:val="left" w:leader="dot" w:pos="6237"/>
                <w:tab w:val="left" w:leader="dot" w:pos="9639"/>
              </w:tabs>
              <w:spacing w:before="0" w:beforeAutospacing="0" w:after="0" w:line="312" w:lineRule="auto"/>
              <w:jc w:val="both"/>
              <w:rPr>
                <w:sz w:val="26"/>
                <w:szCs w:val="26"/>
                <w:lang w:val="fr-FR"/>
              </w:rPr>
            </w:pPr>
            <w:r w:rsidRPr="00C24C43">
              <w:rPr>
                <w:sz w:val="26"/>
                <w:szCs w:val="26"/>
                <w:lang w:val="fr-FR"/>
              </w:rPr>
              <w:t>Quốc tịch</w:t>
            </w:r>
          </w:p>
        </w:tc>
        <w:tc>
          <w:tcPr>
            <w:tcW w:w="1808" w:type="dxa"/>
            <w:shd w:val="clear" w:color="auto" w:fill="auto"/>
          </w:tcPr>
          <w:p w14:paraId="581700C7" w14:textId="4B9E49FA" w:rsidR="00664ACB" w:rsidRPr="00C24C43" w:rsidRDefault="00664ACB" w:rsidP="00114092">
            <w:pPr>
              <w:pStyle w:val="NormalWeb"/>
              <w:tabs>
                <w:tab w:val="left" w:pos="2268"/>
                <w:tab w:val="left" w:leader="dot" w:pos="6237"/>
                <w:tab w:val="left" w:leader="dot" w:pos="9639"/>
              </w:tabs>
              <w:spacing w:before="0" w:beforeAutospacing="0" w:after="0" w:line="312" w:lineRule="auto"/>
              <w:jc w:val="both"/>
              <w:rPr>
                <w:sz w:val="26"/>
                <w:szCs w:val="26"/>
                <w:lang w:val="fr-FR"/>
              </w:rPr>
            </w:pPr>
            <w:r w:rsidRPr="00C24C43">
              <w:rPr>
                <w:sz w:val="26"/>
                <w:szCs w:val="26"/>
                <w:lang w:val="fr-FR"/>
              </w:rPr>
              <w:t>:</w:t>
            </w:r>
            <w:r w:rsidR="00114092" w:rsidRPr="00C24C43">
              <w:rPr>
                <w:sz w:val="26"/>
                <w:szCs w:val="26"/>
                <w:lang w:val="fr-FR"/>
              </w:rPr>
              <w:t xml:space="preserve"> </w:t>
            </w:r>
            <w:r w:rsidR="00CB3428" w:rsidRPr="0017185F">
              <w:rPr>
                <w:color w:val="000000"/>
                <w:sz w:val="26"/>
                <w:szCs w:val="26"/>
              </w:rPr>
              <w:t>#Nationality</w:t>
            </w:r>
          </w:p>
        </w:tc>
      </w:tr>
      <w:tr w:rsidR="00E86CEB" w:rsidRPr="00C24C43" w14:paraId="186FE2B3" w14:textId="77777777" w:rsidTr="000B0823">
        <w:tc>
          <w:tcPr>
            <w:tcW w:w="2126" w:type="dxa"/>
            <w:shd w:val="clear" w:color="auto" w:fill="auto"/>
          </w:tcPr>
          <w:p w14:paraId="740407B4" w14:textId="77777777" w:rsidR="00137973" w:rsidRPr="00C24C43" w:rsidRDefault="00F62FA3" w:rsidP="001C69DB">
            <w:pPr>
              <w:pStyle w:val="NormalWeb"/>
              <w:tabs>
                <w:tab w:val="left" w:pos="2268"/>
                <w:tab w:val="left" w:leader="dot" w:pos="6237"/>
                <w:tab w:val="left" w:leader="dot" w:pos="9639"/>
              </w:tabs>
              <w:spacing w:before="0" w:beforeAutospacing="0" w:after="0" w:line="312" w:lineRule="auto"/>
              <w:jc w:val="both"/>
              <w:rPr>
                <w:sz w:val="26"/>
                <w:szCs w:val="26"/>
                <w:lang w:val="fr-FR"/>
              </w:rPr>
            </w:pPr>
            <w:r w:rsidRPr="00C24C43">
              <w:rPr>
                <w:sz w:val="26"/>
                <w:szCs w:val="26"/>
                <w:lang w:val="fr-FR"/>
              </w:rPr>
              <w:t>CMND/CCCD s</w:t>
            </w:r>
            <w:r w:rsidR="00137973" w:rsidRPr="00C24C43">
              <w:rPr>
                <w:sz w:val="26"/>
                <w:szCs w:val="26"/>
                <w:lang w:val="fr-FR"/>
              </w:rPr>
              <w:t>ố</w:t>
            </w:r>
          </w:p>
        </w:tc>
        <w:tc>
          <w:tcPr>
            <w:tcW w:w="4376" w:type="dxa"/>
            <w:shd w:val="clear" w:color="auto" w:fill="auto"/>
          </w:tcPr>
          <w:p w14:paraId="59A86CFD" w14:textId="70FA0011" w:rsidR="00137973" w:rsidRPr="00C24C43" w:rsidRDefault="00137973" w:rsidP="001C69DB">
            <w:pPr>
              <w:pStyle w:val="NormalWeb"/>
              <w:tabs>
                <w:tab w:val="left" w:pos="2268"/>
                <w:tab w:val="left" w:leader="dot" w:pos="6237"/>
                <w:tab w:val="left" w:leader="dot" w:pos="9639"/>
              </w:tabs>
              <w:spacing w:before="0" w:beforeAutospacing="0" w:after="0" w:line="312" w:lineRule="auto"/>
              <w:jc w:val="both"/>
              <w:rPr>
                <w:sz w:val="26"/>
                <w:szCs w:val="26"/>
                <w:lang w:val="fr-FR"/>
              </w:rPr>
            </w:pPr>
            <w:r w:rsidRPr="00C24C43">
              <w:rPr>
                <w:sz w:val="26"/>
                <w:szCs w:val="26"/>
                <w:lang w:val="fr-FR"/>
              </w:rPr>
              <w:t>:</w:t>
            </w:r>
            <w:r w:rsidR="00376CCB" w:rsidRPr="00C24C43">
              <w:rPr>
                <w:sz w:val="26"/>
                <w:szCs w:val="26"/>
                <w:lang w:val="fr-FR"/>
              </w:rPr>
              <w:t xml:space="preserve"> </w:t>
            </w:r>
            <w:r w:rsidR="00CB3428" w:rsidRPr="0017185F">
              <w:rPr>
                <w:color w:val="000000"/>
                <w:sz w:val="26"/>
                <w:szCs w:val="26"/>
              </w:rPr>
              <w:t>#CCCD_CMND</w:t>
            </w:r>
          </w:p>
        </w:tc>
        <w:tc>
          <w:tcPr>
            <w:tcW w:w="1261" w:type="dxa"/>
            <w:shd w:val="clear" w:color="auto" w:fill="auto"/>
          </w:tcPr>
          <w:p w14:paraId="2D6A15A1" w14:textId="77777777" w:rsidR="00137973" w:rsidRPr="00C24C43" w:rsidRDefault="00CC6ECC" w:rsidP="001C69DB">
            <w:pPr>
              <w:pStyle w:val="NormalWeb"/>
              <w:tabs>
                <w:tab w:val="left" w:pos="2268"/>
                <w:tab w:val="left" w:leader="dot" w:pos="6237"/>
                <w:tab w:val="left" w:leader="dot" w:pos="9639"/>
              </w:tabs>
              <w:spacing w:before="0" w:beforeAutospacing="0" w:after="0" w:line="312" w:lineRule="auto"/>
              <w:jc w:val="both"/>
              <w:rPr>
                <w:sz w:val="26"/>
                <w:szCs w:val="26"/>
                <w:lang w:val="fr-FR"/>
              </w:rPr>
            </w:pPr>
            <w:r w:rsidRPr="00C24C43">
              <w:rPr>
                <w:sz w:val="26"/>
                <w:szCs w:val="26"/>
                <w:lang w:val="fr-FR"/>
              </w:rPr>
              <w:t>Ngày cấp</w:t>
            </w:r>
          </w:p>
        </w:tc>
        <w:tc>
          <w:tcPr>
            <w:tcW w:w="1808" w:type="dxa"/>
            <w:shd w:val="clear" w:color="auto" w:fill="auto"/>
          </w:tcPr>
          <w:p w14:paraId="59CC94A8" w14:textId="45A3C06E" w:rsidR="00137973" w:rsidRPr="00C24C43" w:rsidRDefault="00CC6ECC" w:rsidP="001C69DB">
            <w:pPr>
              <w:pStyle w:val="NormalWeb"/>
              <w:tabs>
                <w:tab w:val="left" w:pos="2268"/>
                <w:tab w:val="left" w:leader="dot" w:pos="6237"/>
                <w:tab w:val="left" w:leader="dot" w:pos="9639"/>
              </w:tabs>
              <w:spacing w:before="0" w:beforeAutospacing="0" w:after="0" w:line="312" w:lineRule="auto"/>
              <w:jc w:val="both"/>
              <w:rPr>
                <w:sz w:val="26"/>
                <w:szCs w:val="26"/>
                <w:lang w:val="fr-FR"/>
              </w:rPr>
            </w:pPr>
            <w:r w:rsidRPr="00C24C43">
              <w:rPr>
                <w:sz w:val="26"/>
                <w:szCs w:val="26"/>
                <w:lang w:val="fr-FR"/>
              </w:rPr>
              <w:t>:</w:t>
            </w:r>
            <w:r w:rsidR="00E86CEB" w:rsidRPr="00C24C43">
              <w:rPr>
                <w:sz w:val="26"/>
                <w:szCs w:val="26"/>
                <w:lang w:val="fr-FR"/>
              </w:rPr>
              <w:t xml:space="preserve"> </w:t>
            </w:r>
            <w:r w:rsidR="00CB3428" w:rsidRPr="00DB10D0">
              <w:rPr>
                <w:color w:val="000000"/>
                <w:sz w:val="26"/>
                <w:szCs w:val="26"/>
              </w:rPr>
              <w:t>#DateRange</w:t>
            </w:r>
          </w:p>
        </w:tc>
      </w:tr>
      <w:tr w:rsidR="003F3C38" w:rsidRPr="00C24C43" w14:paraId="69730A6F" w14:textId="77777777" w:rsidTr="000B0823">
        <w:tc>
          <w:tcPr>
            <w:tcW w:w="2126" w:type="dxa"/>
            <w:shd w:val="clear" w:color="auto" w:fill="auto"/>
          </w:tcPr>
          <w:p w14:paraId="1758B590" w14:textId="77777777" w:rsidR="00457DE7" w:rsidRPr="00C24C43" w:rsidRDefault="00CC6ECC" w:rsidP="001C69DB">
            <w:pPr>
              <w:pStyle w:val="NormalWeb"/>
              <w:tabs>
                <w:tab w:val="left" w:pos="2268"/>
                <w:tab w:val="left" w:leader="dot" w:pos="6237"/>
                <w:tab w:val="left" w:leader="dot" w:pos="9639"/>
              </w:tabs>
              <w:spacing w:before="0" w:beforeAutospacing="0" w:after="0" w:line="312" w:lineRule="auto"/>
              <w:jc w:val="both"/>
              <w:rPr>
                <w:sz w:val="26"/>
                <w:szCs w:val="26"/>
                <w:lang w:val="fr-FR"/>
              </w:rPr>
            </w:pPr>
            <w:r w:rsidRPr="00C24C43">
              <w:rPr>
                <w:sz w:val="26"/>
                <w:szCs w:val="26"/>
                <w:lang w:val="fr-FR"/>
              </w:rPr>
              <w:t>Nơi cấp</w:t>
            </w:r>
          </w:p>
        </w:tc>
        <w:tc>
          <w:tcPr>
            <w:tcW w:w="7445" w:type="dxa"/>
            <w:gridSpan w:val="3"/>
            <w:shd w:val="clear" w:color="auto" w:fill="auto"/>
          </w:tcPr>
          <w:p w14:paraId="413A0232" w14:textId="1AA08C71" w:rsidR="00457DE7" w:rsidRPr="00C24C43" w:rsidRDefault="00CC6ECC" w:rsidP="001C69DB">
            <w:pPr>
              <w:pStyle w:val="NormalWeb"/>
              <w:tabs>
                <w:tab w:val="left" w:pos="2268"/>
                <w:tab w:val="left" w:leader="dot" w:pos="6237"/>
                <w:tab w:val="left" w:leader="dot" w:pos="9639"/>
              </w:tabs>
              <w:spacing w:before="0" w:beforeAutospacing="0" w:after="0" w:line="312" w:lineRule="auto"/>
              <w:jc w:val="both"/>
              <w:rPr>
                <w:sz w:val="26"/>
                <w:szCs w:val="26"/>
                <w:lang w:val="fr-FR"/>
              </w:rPr>
            </w:pPr>
            <w:r w:rsidRPr="00C24C43">
              <w:rPr>
                <w:sz w:val="26"/>
                <w:szCs w:val="26"/>
                <w:lang w:val="fr-FR"/>
              </w:rPr>
              <w:t>:</w:t>
            </w:r>
            <w:r w:rsidR="003B5C04" w:rsidRPr="00C24C43">
              <w:rPr>
                <w:sz w:val="26"/>
                <w:szCs w:val="26"/>
              </w:rPr>
              <w:t xml:space="preserve"> </w:t>
            </w:r>
            <w:r w:rsidR="00CB3428" w:rsidRPr="00DB10D0">
              <w:rPr>
                <w:color w:val="000000"/>
                <w:sz w:val="26"/>
                <w:szCs w:val="26"/>
              </w:rPr>
              <w:t>#IssuedBy</w:t>
            </w:r>
          </w:p>
        </w:tc>
      </w:tr>
      <w:tr w:rsidR="00CC6ECC" w:rsidRPr="00C24C43" w14:paraId="6134B923" w14:textId="77777777" w:rsidTr="000B0823">
        <w:tc>
          <w:tcPr>
            <w:tcW w:w="2126" w:type="dxa"/>
            <w:shd w:val="clear" w:color="auto" w:fill="auto"/>
          </w:tcPr>
          <w:p w14:paraId="7D642F18" w14:textId="77777777" w:rsidR="00CC6ECC" w:rsidRPr="00C24C43" w:rsidRDefault="003D459C" w:rsidP="001C69DB">
            <w:pPr>
              <w:pStyle w:val="NormalWeb"/>
              <w:tabs>
                <w:tab w:val="left" w:pos="2268"/>
                <w:tab w:val="left" w:leader="dot" w:pos="6237"/>
                <w:tab w:val="left" w:leader="dot" w:pos="9639"/>
              </w:tabs>
              <w:spacing w:before="0" w:beforeAutospacing="0" w:after="0" w:line="312" w:lineRule="auto"/>
              <w:jc w:val="both"/>
              <w:rPr>
                <w:sz w:val="26"/>
                <w:szCs w:val="26"/>
                <w:lang w:val="fr-FR"/>
              </w:rPr>
            </w:pPr>
            <w:r w:rsidRPr="00C24C43">
              <w:rPr>
                <w:sz w:val="26"/>
                <w:szCs w:val="26"/>
                <w:lang w:val="fr-FR"/>
              </w:rPr>
              <w:t>T</w:t>
            </w:r>
            <w:r w:rsidR="00BB0B2E" w:rsidRPr="00C24C43">
              <w:rPr>
                <w:sz w:val="26"/>
                <w:szCs w:val="26"/>
                <w:lang w:val="fr-FR"/>
              </w:rPr>
              <w:t>hường trú</w:t>
            </w:r>
          </w:p>
        </w:tc>
        <w:tc>
          <w:tcPr>
            <w:tcW w:w="7445" w:type="dxa"/>
            <w:gridSpan w:val="3"/>
            <w:shd w:val="clear" w:color="auto" w:fill="auto"/>
          </w:tcPr>
          <w:p w14:paraId="076FA5B5" w14:textId="176D984C" w:rsidR="00CC6ECC" w:rsidRPr="00C24C43" w:rsidRDefault="00BB0B2E" w:rsidP="001C69DB">
            <w:pPr>
              <w:pStyle w:val="NormalWeb"/>
              <w:tabs>
                <w:tab w:val="left" w:pos="2268"/>
                <w:tab w:val="left" w:leader="dot" w:pos="6237"/>
                <w:tab w:val="left" w:leader="dot" w:pos="9639"/>
              </w:tabs>
              <w:spacing w:before="0" w:beforeAutospacing="0" w:after="0" w:line="312" w:lineRule="auto"/>
              <w:jc w:val="both"/>
              <w:rPr>
                <w:sz w:val="26"/>
                <w:szCs w:val="26"/>
                <w:lang w:val="fr-FR"/>
              </w:rPr>
            </w:pPr>
            <w:r w:rsidRPr="00C24C43">
              <w:rPr>
                <w:sz w:val="26"/>
                <w:szCs w:val="26"/>
                <w:lang w:val="fr-FR"/>
              </w:rPr>
              <w:t>:</w:t>
            </w:r>
            <w:r w:rsidR="00FF271F" w:rsidRPr="00C24C43">
              <w:rPr>
                <w:sz w:val="26"/>
                <w:szCs w:val="26"/>
                <w:lang w:val="fr-FR"/>
              </w:rPr>
              <w:t xml:space="preserve"> </w:t>
            </w:r>
            <w:r w:rsidR="00CB3428" w:rsidRPr="00DB10D0">
              <w:rPr>
                <w:color w:val="000000"/>
                <w:sz w:val="26"/>
                <w:szCs w:val="26"/>
              </w:rPr>
              <w:t>#Address</w:t>
            </w:r>
          </w:p>
        </w:tc>
      </w:tr>
      <w:tr w:rsidR="00BB0B2E" w:rsidRPr="00C24C43" w14:paraId="0E05CABF" w14:textId="77777777" w:rsidTr="000B0823">
        <w:tc>
          <w:tcPr>
            <w:tcW w:w="2126" w:type="dxa"/>
            <w:shd w:val="clear" w:color="auto" w:fill="auto"/>
          </w:tcPr>
          <w:p w14:paraId="3EAF703F" w14:textId="77777777" w:rsidR="00BB0B2E" w:rsidRPr="00C24C43" w:rsidRDefault="00BB0B2E" w:rsidP="001C69DB">
            <w:pPr>
              <w:pStyle w:val="NormalWeb"/>
              <w:tabs>
                <w:tab w:val="left" w:pos="2268"/>
                <w:tab w:val="left" w:leader="dot" w:pos="6237"/>
                <w:tab w:val="left" w:leader="dot" w:pos="9639"/>
              </w:tabs>
              <w:spacing w:before="0" w:beforeAutospacing="0" w:after="0" w:line="312" w:lineRule="auto"/>
              <w:jc w:val="both"/>
              <w:rPr>
                <w:sz w:val="26"/>
                <w:szCs w:val="26"/>
                <w:lang w:val="fr-FR"/>
              </w:rPr>
            </w:pPr>
            <w:r w:rsidRPr="00C24C43">
              <w:rPr>
                <w:sz w:val="26"/>
                <w:szCs w:val="26"/>
                <w:lang w:val="fr-FR"/>
              </w:rPr>
              <w:t>Số điện thoại</w:t>
            </w:r>
          </w:p>
        </w:tc>
        <w:tc>
          <w:tcPr>
            <w:tcW w:w="7445" w:type="dxa"/>
            <w:gridSpan w:val="3"/>
            <w:shd w:val="clear" w:color="auto" w:fill="auto"/>
          </w:tcPr>
          <w:p w14:paraId="6B71F661" w14:textId="2B35B8D5" w:rsidR="00BB0B2E" w:rsidRPr="00C24C43" w:rsidRDefault="00BB0B2E" w:rsidP="001C69DB">
            <w:pPr>
              <w:pStyle w:val="NormalWeb"/>
              <w:tabs>
                <w:tab w:val="left" w:pos="2268"/>
                <w:tab w:val="left" w:leader="dot" w:pos="6237"/>
                <w:tab w:val="left" w:leader="dot" w:pos="9639"/>
              </w:tabs>
              <w:spacing w:before="0" w:beforeAutospacing="0" w:after="0" w:line="312" w:lineRule="auto"/>
              <w:jc w:val="both"/>
              <w:rPr>
                <w:sz w:val="26"/>
                <w:szCs w:val="26"/>
                <w:lang w:val="fr-FR"/>
              </w:rPr>
            </w:pPr>
            <w:r w:rsidRPr="00C24C43">
              <w:rPr>
                <w:sz w:val="26"/>
                <w:szCs w:val="26"/>
                <w:lang w:val="fr-FR"/>
              </w:rPr>
              <w:t>:</w:t>
            </w:r>
            <w:r w:rsidR="00E77C87" w:rsidRPr="00C24C43">
              <w:rPr>
                <w:sz w:val="26"/>
                <w:szCs w:val="26"/>
                <w:lang w:val="fr-FR"/>
              </w:rPr>
              <w:t xml:space="preserve"> </w:t>
            </w:r>
            <w:r w:rsidR="00CB3428" w:rsidRPr="00DB10D0">
              <w:rPr>
                <w:color w:val="000000"/>
                <w:sz w:val="26"/>
                <w:szCs w:val="26"/>
              </w:rPr>
              <w:t>#PhoneNumber</w:t>
            </w:r>
          </w:p>
        </w:tc>
      </w:tr>
    </w:tbl>
    <w:p w14:paraId="0F3FBD42" w14:textId="77777777" w:rsidR="00457DE7" w:rsidRDefault="00457DE7" w:rsidP="00D107A5">
      <w:pPr>
        <w:pStyle w:val="NormalWeb"/>
        <w:tabs>
          <w:tab w:val="left" w:pos="2268"/>
          <w:tab w:val="left" w:leader="dot" w:pos="6237"/>
          <w:tab w:val="left" w:leader="dot" w:pos="9639"/>
        </w:tabs>
        <w:spacing w:before="0" w:beforeAutospacing="0" w:after="0" w:line="312" w:lineRule="auto"/>
        <w:jc w:val="both"/>
        <w:rPr>
          <w:sz w:val="26"/>
          <w:szCs w:val="26"/>
          <w:lang w:val="fr-FR"/>
        </w:rPr>
      </w:pPr>
    </w:p>
    <w:p w14:paraId="1B4C457A" w14:textId="77777777" w:rsidR="00440992" w:rsidRPr="00882674" w:rsidRDefault="00230654" w:rsidP="00D107A5">
      <w:pPr>
        <w:pStyle w:val="NormalWeb"/>
        <w:spacing w:before="0" w:beforeAutospacing="0" w:after="0" w:line="312" w:lineRule="auto"/>
        <w:jc w:val="both"/>
        <w:rPr>
          <w:i/>
          <w:sz w:val="26"/>
          <w:szCs w:val="26"/>
          <w:lang w:val="fr-FR"/>
        </w:rPr>
      </w:pPr>
      <w:r>
        <w:rPr>
          <w:i/>
          <w:sz w:val="26"/>
          <w:szCs w:val="26"/>
          <w:lang w:val="fr-FR"/>
        </w:rPr>
        <w:t>Cùng</w:t>
      </w:r>
      <w:r w:rsidR="00440992" w:rsidRPr="00882674">
        <w:rPr>
          <w:i/>
          <w:sz w:val="26"/>
          <w:szCs w:val="26"/>
          <w:lang w:val="fr-FR"/>
        </w:rPr>
        <w:t xml:space="preserve"> thỏa thuận </w:t>
      </w:r>
      <w:r>
        <w:rPr>
          <w:i/>
          <w:sz w:val="26"/>
          <w:szCs w:val="26"/>
          <w:lang w:val="fr-FR"/>
        </w:rPr>
        <w:t>ký kết</w:t>
      </w:r>
      <w:r w:rsidR="00440992" w:rsidRPr="00882674">
        <w:rPr>
          <w:i/>
          <w:sz w:val="26"/>
          <w:szCs w:val="26"/>
          <w:lang w:val="fr-FR"/>
        </w:rPr>
        <w:t xml:space="preserve"> hợp đồng </w:t>
      </w:r>
      <w:r w:rsidR="00737646" w:rsidRPr="00882674">
        <w:rPr>
          <w:i/>
          <w:sz w:val="26"/>
          <w:szCs w:val="26"/>
          <w:lang w:val="fr-FR"/>
        </w:rPr>
        <w:t>lao động</w:t>
      </w:r>
      <w:r w:rsidR="00440992" w:rsidRPr="00882674">
        <w:rPr>
          <w:i/>
          <w:sz w:val="26"/>
          <w:szCs w:val="26"/>
          <w:lang w:val="fr-FR"/>
        </w:rPr>
        <w:t xml:space="preserve"> </w:t>
      </w:r>
      <w:r>
        <w:rPr>
          <w:i/>
          <w:sz w:val="26"/>
          <w:szCs w:val="26"/>
          <w:lang w:val="fr-FR"/>
        </w:rPr>
        <w:t>và cam kết thực hiện đúng những</w:t>
      </w:r>
      <w:r w:rsidR="00440992" w:rsidRPr="00882674">
        <w:rPr>
          <w:i/>
          <w:sz w:val="26"/>
          <w:szCs w:val="26"/>
          <w:lang w:val="fr-FR"/>
        </w:rPr>
        <w:t xml:space="preserve"> điều khoản sau đây:</w:t>
      </w:r>
    </w:p>
    <w:p w14:paraId="58120B26" w14:textId="77777777" w:rsidR="00312446" w:rsidRPr="00882674" w:rsidRDefault="001D17A6" w:rsidP="001D17A6">
      <w:pPr>
        <w:tabs>
          <w:tab w:val="left" w:pos="567"/>
          <w:tab w:val="left" w:pos="907"/>
        </w:tabs>
        <w:spacing w:line="312" w:lineRule="auto"/>
        <w:jc w:val="both"/>
        <w:rPr>
          <w:b/>
          <w:sz w:val="26"/>
          <w:szCs w:val="26"/>
        </w:rPr>
      </w:pPr>
      <w:r>
        <w:rPr>
          <w:b/>
          <w:sz w:val="26"/>
          <w:szCs w:val="26"/>
          <w:lang w:val="fr-FR"/>
        </w:rPr>
        <w:t>Điều 1: Điều khoản chung</w:t>
      </w:r>
    </w:p>
    <w:p w14:paraId="474282A0" w14:textId="079F3E19" w:rsidR="00312446" w:rsidRPr="00CB3428" w:rsidRDefault="00E92EE6" w:rsidP="00CB3428">
      <w:pPr>
        <w:numPr>
          <w:ilvl w:val="0"/>
          <w:numId w:val="18"/>
        </w:numPr>
        <w:tabs>
          <w:tab w:val="left" w:pos="567"/>
        </w:tabs>
        <w:suppressAutoHyphens/>
        <w:spacing w:line="312" w:lineRule="auto"/>
        <w:ind w:left="567" w:hanging="567"/>
        <w:jc w:val="both"/>
        <w:rPr>
          <w:b/>
          <w:color w:val="000000"/>
          <w:sz w:val="26"/>
          <w:szCs w:val="26"/>
        </w:rPr>
      </w:pPr>
      <w:r w:rsidRPr="00C24C43">
        <w:rPr>
          <w:sz w:val="26"/>
          <w:szCs w:val="26"/>
        </w:rPr>
        <w:t>Loại hợp đồng lao động</w:t>
      </w:r>
      <w:r w:rsidR="002E33F1" w:rsidRPr="00C24C43">
        <w:rPr>
          <w:sz w:val="26"/>
          <w:szCs w:val="26"/>
        </w:rPr>
        <w:t>:</w:t>
      </w:r>
      <w:r w:rsidR="00A356A9" w:rsidRPr="00C24C43">
        <w:rPr>
          <w:sz w:val="26"/>
          <w:szCs w:val="26"/>
        </w:rPr>
        <w:t xml:space="preserve"> </w:t>
      </w:r>
      <w:r w:rsidR="00CB3428">
        <w:rPr>
          <w:color w:val="000000"/>
          <w:sz w:val="26"/>
          <w:szCs w:val="26"/>
        </w:rPr>
        <w:t>#ContractType</w:t>
      </w:r>
      <w:r w:rsidR="00AF2F27" w:rsidRPr="00CB3428">
        <w:rPr>
          <w:sz w:val="26"/>
          <w:szCs w:val="26"/>
        </w:rPr>
        <w:t>.</w:t>
      </w:r>
    </w:p>
    <w:p w14:paraId="5D9A1B73" w14:textId="5FE729EE" w:rsidR="00312446" w:rsidRPr="00C24C43" w:rsidRDefault="00A878C4" w:rsidP="004F7363">
      <w:pPr>
        <w:spacing w:line="312" w:lineRule="auto"/>
        <w:ind w:firstLine="567"/>
        <w:jc w:val="both"/>
        <w:rPr>
          <w:sz w:val="26"/>
          <w:szCs w:val="26"/>
        </w:rPr>
      </w:pPr>
      <w:r w:rsidRPr="00C24C43">
        <w:rPr>
          <w:sz w:val="26"/>
          <w:szCs w:val="26"/>
        </w:rPr>
        <w:t xml:space="preserve">Thời hạn hợp đồng: </w:t>
      </w:r>
      <w:r w:rsidR="00CB3428">
        <w:rPr>
          <w:color w:val="000000"/>
          <w:sz w:val="26"/>
          <w:szCs w:val="26"/>
        </w:rPr>
        <w:t>#</w:t>
      </w:r>
      <w:r w:rsidR="00CB3428" w:rsidRPr="00DB10D0">
        <w:rPr>
          <w:color w:val="000000"/>
          <w:sz w:val="26"/>
          <w:szCs w:val="26"/>
        </w:rPr>
        <w:t>ContractDuration</w:t>
      </w:r>
      <w:r w:rsidR="00AF2F27" w:rsidRPr="00C24C43">
        <w:rPr>
          <w:sz w:val="26"/>
          <w:szCs w:val="26"/>
        </w:rPr>
        <w:t>.</w:t>
      </w:r>
    </w:p>
    <w:p w14:paraId="7C1BF71F" w14:textId="77777777" w:rsidR="00743EF6" w:rsidRPr="00882674" w:rsidRDefault="00743EF6" w:rsidP="00D107A5">
      <w:pPr>
        <w:numPr>
          <w:ilvl w:val="0"/>
          <w:numId w:val="18"/>
        </w:numPr>
        <w:suppressAutoHyphens/>
        <w:spacing w:line="312" w:lineRule="auto"/>
        <w:ind w:left="567" w:hanging="567"/>
        <w:jc w:val="both"/>
        <w:rPr>
          <w:sz w:val="26"/>
          <w:szCs w:val="26"/>
        </w:rPr>
      </w:pPr>
      <w:r w:rsidRPr="00882674">
        <w:rPr>
          <w:sz w:val="26"/>
          <w:szCs w:val="26"/>
        </w:rPr>
        <w:t>Địa điểm làm việc:</w:t>
      </w:r>
      <w:r w:rsidR="00532426">
        <w:rPr>
          <w:rStyle w:val="FootnoteReference"/>
          <w:sz w:val="26"/>
          <w:szCs w:val="26"/>
        </w:rPr>
        <w:t xml:space="preserve"> </w:t>
      </w:r>
      <w:r w:rsidR="00DF4A4A" w:rsidRPr="00882674">
        <w:rPr>
          <w:sz w:val="26"/>
          <w:szCs w:val="26"/>
        </w:rPr>
        <w:t xml:space="preserve">Văn phòng </w:t>
      </w:r>
      <w:r w:rsidR="00C32D82">
        <w:rPr>
          <w:sz w:val="26"/>
          <w:szCs w:val="26"/>
        </w:rPr>
        <w:t>RTC</w:t>
      </w:r>
      <w:r w:rsidR="00DF4A4A" w:rsidRPr="00882674">
        <w:rPr>
          <w:sz w:val="26"/>
          <w:szCs w:val="26"/>
        </w:rPr>
        <w:t xml:space="preserve"> </w:t>
      </w:r>
      <w:r w:rsidRPr="00882674">
        <w:rPr>
          <w:sz w:val="26"/>
          <w:szCs w:val="26"/>
        </w:rPr>
        <w:t>và</w:t>
      </w:r>
      <w:r w:rsidR="0037061E" w:rsidRPr="00882674">
        <w:rPr>
          <w:sz w:val="26"/>
          <w:szCs w:val="26"/>
        </w:rPr>
        <w:t>/</w:t>
      </w:r>
      <w:r w:rsidR="00DF4A4A" w:rsidRPr="00882674">
        <w:rPr>
          <w:sz w:val="26"/>
          <w:szCs w:val="26"/>
          <w:lang w:val="sv-SE"/>
        </w:rPr>
        <w:t>hoặc địa điểm khác theo yêu cầu SXKD</w:t>
      </w:r>
      <w:r w:rsidR="00DF4A4A" w:rsidRPr="00882674">
        <w:rPr>
          <w:sz w:val="26"/>
          <w:szCs w:val="26"/>
        </w:rPr>
        <w:t xml:space="preserve"> </w:t>
      </w:r>
      <w:r w:rsidR="002834A4" w:rsidRPr="00882674">
        <w:rPr>
          <w:sz w:val="26"/>
          <w:szCs w:val="26"/>
        </w:rPr>
        <w:t xml:space="preserve">của </w:t>
      </w:r>
      <w:r w:rsidR="00C32D82">
        <w:rPr>
          <w:sz w:val="26"/>
          <w:szCs w:val="26"/>
        </w:rPr>
        <w:t>RTC</w:t>
      </w:r>
      <w:r w:rsidR="00DF2BA4">
        <w:rPr>
          <w:sz w:val="26"/>
          <w:szCs w:val="26"/>
        </w:rPr>
        <w:t xml:space="preserve"> theo</w:t>
      </w:r>
      <w:r w:rsidR="002834A4" w:rsidRPr="00882674">
        <w:rPr>
          <w:sz w:val="26"/>
          <w:szCs w:val="26"/>
        </w:rPr>
        <w:t xml:space="preserve"> từng thời kỳ</w:t>
      </w:r>
      <w:r w:rsidR="003C56CF" w:rsidRPr="00882674">
        <w:rPr>
          <w:sz w:val="26"/>
          <w:szCs w:val="26"/>
        </w:rPr>
        <w:t xml:space="preserve">. </w:t>
      </w:r>
    </w:p>
    <w:p w14:paraId="57E45320" w14:textId="010A0338" w:rsidR="00A50540" w:rsidRPr="00882674" w:rsidRDefault="001D09F7" w:rsidP="00D107A5">
      <w:pPr>
        <w:numPr>
          <w:ilvl w:val="0"/>
          <w:numId w:val="18"/>
        </w:numPr>
        <w:suppressAutoHyphens/>
        <w:spacing w:line="312" w:lineRule="auto"/>
        <w:ind w:left="567" w:hanging="567"/>
        <w:jc w:val="both"/>
        <w:rPr>
          <w:sz w:val="26"/>
          <w:szCs w:val="26"/>
        </w:rPr>
      </w:pPr>
      <w:r w:rsidRPr="00882674">
        <w:rPr>
          <w:sz w:val="26"/>
          <w:szCs w:val="26"/>
        </w:rPr>
        <w:t xml:space="preserve">Chức </w:t>
      </w:r>
      <w:r w:rsidR="00866E0E" w:rsidRPr="00882674">
        <w:rPr>
          <w:sz w:val="26"/>
          <w:szCs w:val="26"/>
        </w:rPr>
        <w:t>vụ:</w:t>
      </w:r>
      <w:r w:rsidR="0037061E" w:rsidRPr="00C24C43">
        <w:rPr>
          <w:sz w:val="26"/>
          <w:szCs w:val="26"/>
        </w:rPr>
        <w:t xml:space="preserve"> </w:t>
      </w:r>
      <w:r w:rsidR="00CB3428">
        <w:rPr>
          <w:color w:val="000000"/>
          <w:sz w:val="26"/>
          <w:szCs w:val="26"/>
        </w:rPr>
        <w:t>#Position</w:t>
      </w:r>
      <w:r w:rsidR="00182365" w:rsidRPr="00C24C43">
        <w:rPr>
          <w:sz w:val="26"/>
          <w:szCs w:val="26"/>
        </w:rPr>
        <w:t>.</w:t>
      </w:r>
    </w:p>
    <w:p w14:paraId="6D55DDFF" w14:textId="77D57D9B" w:rsidR="00CE56BF" w:rsidRPr="00C24C43" w:rsidRDefault="00DC29D7" w:rsidP="00D107A5">
      <w:pPr>
        <w:numPr>
          <w:ilvl w:val="0"/>
          <w:numId w:val="18"/>
        </w:numPr>
        <w:suppressAutoHyphens/>
        <w:spacing w:line="312" w:lineRule="auto"/>
        <w:ind w:left="567" w:hanging="567"/>
        <w:jc w:val="both"/>
        <w:rPr>
          <w:sz w:val="26"/>
          <w:szCs w:val="26"/>
        </w:rPr>
      </w:pPr>
      <w:r w:rsidRPr="00C24C43">
        <w:rPr>
          <w:sz w:val="26"/>
          <w:szCs w:val="26"/>
        </w:rPr>
        <w:lastRenderedPageBreak/>
        <w:t>Bộ phận:</w:t>
      </w:r>
      <w:r w:rsidR="00A356A9" w:rsidRPr="00C24C43">
        <w:rPr>
          <w:sz w:val="26"/>
          <w:szCs w:val="26"/>
        </w:rPr>
        <w:t xml:space="preserve"> </w:t>
      </w:r>
      <w:r w:rsidR="00C907AD" w:rsidRPr="00C24C43">
        <w:rPr>
          <w:sz w:val="26"/>
          <w:szCs w:val="26"/>
        </w:rPr>
        <w:t>Phòng</w:t>
      </w:r>
      <w:r w:rsidR="009E5CDF" w:rsidRPr="00C24C43">
        <w:rPr>
          <w:sz w:val="26"/>
          <w:szCs w:val="26"/>
        </w:rPr>
        <w:t xml:space="preserve"> </w:t>
      </w:r>
      <w:r w:rsidR="00CB3428">
        <w:rPr>
          <w:color w:val="000000"/>
          <w:sz w:val="26"/>
          <w:szCs w:val="26"/>
        </w:rPr>
        <w:t>#Department</w:t>
      </w:r>
      <w:r w:rsidR="00471AC3" w:rsidRPr="00C24C43">
        <w:rPr>
          <w:sz w:val="26"/>
          <w:szCs w:val="26"/>
        </w:rPr>
        <w:t>.</w:t>
      </w:r>
    </w:p>
    <w:p w14:paraId="123264A5" w14:textId="77777777" w:rsidR="00312446" w:rsidRPr="00882674" w:rsidRDefault="00E92EE6" w:rsidP="00D107A5">
      <w:pPr>
        <w:numPr>
          <w:ilvl w:val="0"/>
          <w:numId w:val="18"/>
        </w:numPr>
        <w:suppressAutoHyphens/>
        <w:spacing w:line="312" w:lineRule="auto"/>
        <w:ind w:left="567" w:hanging="567"/>
        <w:jc w:val="both"/>
        <w:rPr>
          <w:sz w:val="26"/>
          <w:szCs w:val="26"/>
        </w:rPr>
      </w:pPr>
      <w:r w:rsidRPr="00882674">
        <w:rPr>
          <w:sz w:val="26"/>
          <w:szCs w:val="26"/>
        </w:rPr>
        <w:t>Công việc phải làm:</w:t>
      </w:r>
      <w:r w:rsidR="00304F1E" w:rsidRPr="00882674">
        <w:rPr>
          <w:sz w:val="26"/>
          <w:szCs w:val="26"/>
        </w:rPr>
        <w:t xml:space="preserve"> T</w:t>
      </w:r>
      <w:r w:rsidR="004B5B74">
        <w:rPr>
          <w:sz w:val="26"/>
          <w:szCs w:val="26"/>
        </w:rPr>
        <w:t>heo bản</w:t>
      </w:r>
      <w:r w:rsidR="00C81C7C" w:rsidRPr="00882674">
        <w:rPr>
          <w:sz w:val="26"/>
          <w:szCs w:val="26"/>
        </w:rPr>
        <w:t xml:space="preserve"> mô tả công việc</w:t>
      </w:r>
      <w:r w:rsidR="006E726C" w:rsidRPr="00882674">
        <w:rPr>
          <w:sz w:val="26"/>
          <w:szCs w:val="26"/>
        </w:rPr>
        <w:t>,</w:t>
      </w:r>
      <w:r w:rsidR="00C81C7C" w:rsidRPr="00882674">
        <w:rPr>
          <w:sz w:val="26"/>
          <w:szCs w:val="26"/>
        </w:rPr>
        <w:t xml:space="preserve"> phân công của lãnh đạo có thẩm quyền phù hợp với </w:t>
      </w:r>
      <w:r w:rsidR="00EF218D" w:rsidRPr="00882674">
        <w:rPr>
          <w:sz w:val="26"/>
          <w:szCs w:val="26"/>
        </w:rPr>
        <w:t xml:space="preserve">năng lực làm việc, kết quả đánh giá </w:t>
      </w:r>
      <w:r w:rsidR="0024523B" w:rsidRPr="00882674">
        <w:rPr>
          <w:sz w:val="26"/>
          <w:szCs w:val="26"/>
        </w:rPr>
        <w:t xml:space="preserve">công việc của </w:t>
      </w:r>
      <w:r w:rsidR="00C32D82">
        <w:rPr>
          <w:sz w:val="26"/>
          <w:szCs w:val="26"/>
        </w:rPr>
        <w:t>RTC</w:t>
      </w:r>
      <w:r w:rsidR="0024523B" w:rsidRPr="00882674">
        <w:rPr>
          <w:sz w:val="26"/>
          <w:szCs w:val="26"/>
        </w:rPr>
        <w:t xml:space="preserve"> </w:t>
      </w:r>
      <w:r w:rsidR="00EF218D" w:rsidRPr="00882674">
        <w:rPr>
          <w:sz w:val="26"/>
          <w:szCs w:val="26"/>
        </w:rPr>
        <w:t xml:space="preserve">với </w:t>
      </w:r>
      <w:r w:rsidR="00C4440B">
        <w:rPr>
          <w:sz w:val="26"/>
          <w:szCs w:val="26"/>
        </w:rPr>
        <w:t>N</w:t>
      </w:r>
      <w:r w:rsidR="00C81C7C" w:rsidRPr="00882674">
        <w:rPr>
          <w:sz w:val="26"/>
          <w:szCs w:val="26"/>
        </w:rPr>
        <w:t>gười lao động.</w:t>
      </w:r>
    </w:p>
    <w:p w14:paraId="324BBBB9" w14:textId="77777777" w:rsidR="00312446" w:rsidRPr="00882674" w:rsidRDefault="004B5B74" w:rsidP="004B5B74">
      <w:pPr>
        <w:tabs>
          <w:tab w:val="left" w:pos="907"/>
        </w:tabs>
        <w:spacing w:line="312" w:lineRule="auto"/>
        <w:jc w:val="both"/>
        <w:rPr>
          <w:b/>
          <w:sz w:val="26"/>
          <w:szCs w:val="26"/>
          <w:lang w:val="fr-FR"/>
        </w:rPr>
      </w:pPr>
      <w:r>
        <w:rPr>
          <w:b/>
          <w:sz w:val="26"/>
          <w:szCs w:val="26"/>
          <w:lang w:val="fr-FR"/>
        </w:rPr>
        <w:t xml:space="preserve">Điều 2: </w:t>
      </w:r>
      <w:r w:rsidR="00312446" w:rsidRPr="00882674">
        <w:rPr>
          <w:b/>
          <w:sz w:val="26"/>
          <w:szCs w:val="26"/>
          <w:lang w:val="fr-FR"/>
        </w:rPr>
        <w:t>Chế độ làm việc</w:t>
      </w:r>
    </w:p>
    <w:p w14:paraId="1E6D8160" w14:textId="77777777" w:rsidR="00312446" w:rsidRPr="009805F2" w:rsidRDefault="0019218E" w:rsidP="00D107A5">
      <w:pPr>
        <w:numPr>
          <w:ilvl w:val="0"/>
          <w:numId w:val="19"/>
        </w:numPr>
        <w:tabs>
          <w:tab w:val="left" w:pos="567"/>
        </w:tabs>
        <w:suppressAutoHyphens/>
        <w:spacing w:line="312" w:lineRule="auto"/>
        <w:ind w:left="567" w:hanging="567"/>
        <w:jc w:val="both"/>
        <w:rPr>
          <w:sz w:val="26"/>
          <w:szCs w:val="26"/>
          <w:lang w:val="fr-FR"/>
        </w:rPr>
      </w:pPr>
      <w:r w:rsidRPr="009805F2">
        <w:rPr>
          <w:sz w:val="26"/>
          <w:szCs w:val="26"/>
          <w:lang w:val="fr-FR"/>
        </w:rPr>
        <w:t>Thời gian làm việc</w:t>
      </w:r>
      <w:r w:rsidR="00DF4A4A" w:rsidRPr="009805F2">
        <w:rPr>
          <w:sz w:val="26"/>
          <w:szCs w:val="26"/>
          <w:lang w:val="fr-FR"/>
        </w:rPr>
        <w:t xml:space="preserve">: </w:t>
      </w:r>
      <w:r w:rsidR="00DF4A4A" w:rsidRPr="00882674">
        <w:rPr>
          <w:color w:val="000000"/>
          <w:sz w:val="26"/>
          <w:szCs w:val="26"/>
          <w:lang w:val="sv-SE"/>
        </w:rPr>
        <w:t xml:space="preserve">Theo quy định của </w:t>
      </w:r>
      <w:r w:rsidR="00C32D82">
        <w:rPr>
          <w:color w:val="000000"/>
          <w:sz w:val="26"/>
          <w:szCs w:val="26"/>
          <w:lang w:val="sv-SE"/>
        </w:rPr>
        <w:t>RTC</w:t>
      </w:r>
      <w:r w:rsidR="00D2438A" w:rsidRPr="009805F2">
        <w:rPr>
          <w:sz w:val="26"/>
          <w:szCs w:val="26"/>
          <w:lang w:val="fr-FR"/>
        </w:rPr>
        <w:t>.</w:t>
      </w:r>
      <w:r w:rsidR="00E939AE" w:rsidRPr="009805F2">
        <w:rPr>
          <w:sz w:val="26"/>
          <w:szCs w:val="26"/>
          <w:lang w:val="fr-FR"/>
        </w:rPr>
        <w:t xml:space="preserve"> </w:t>
      </w:r>
    </w:p>
    <w:p w14:paraId="6A08F931" w14:textId="77777777" w:rsidR="00312446" w:rsidRPr="009805F2" w:rsidRDefault="00D60FA7" w:rsidP="00D107A5">
      <w:pPr>
        <w:numPr>
          <w:ilvl w:val="0"/>
          <w:numId w:val="19"/>
        </w:numPr>
        <w:tabs>
          <w:tab w:val="left" w:pos="567"/>
        </w:tabs>
        <w:suppressAutoHyphens/>
        <w:spacing w:line="312" w:lineRule="auto"/>
        <w:ind w:left="567" w:hanging="567"/>
        <w:jc w:val="both"/>
        <w:rPr>
          <w:sz w:val="26"/>
          <w:szCs w:val="26"/>
          <w:lang w:val="fr-FR"/>
        </w:rPr>
      </w:pPr>
      <w:r w:rsidRPr="009805F2">
        <w:rPr>
          <w:sz w:val="26"/>
          <w:szCs w:val="26"/>
          <w:lang w:val="fr-FR"/>
        </w:rPr>
        <w:t>Trang</w:t>
      </w:r>
      <w:r w:rsidR="00312446" w:rsidRPr="009805F2">
        <w:rPr>
          <w:sz w:val="26"/>
          <w:szCs w:val="26"/>
          <w:lang w:val="fr-FR"/>
        </w:rPr>
        <w:t xml:space="preserve"> bị </w:t>
      </w:r>
      <w:r w:rsidR="00517DBA" w:rsidRPr="009805F2">
        <w:rPr>
          <w:sz w:val="26"/>
          <w:szCs w:val="26"/>
          <w:lang w:val="fr-FR"/>
        </w:rPr>
        <w:t>công cụ lao động</w:t>
      </w:r>
      <w:r w:rsidR="00312446" w:rsidRPr="009805F2">
        <w:rPr>
          <w:sz w:val="26"/>
          <w:szCs w:val="26"/>
          <w:lang w:val="fr-FR"/>
        </w:rPr>
        <w:t xml:space="preserve">: Theo </w:t>
      </w:r>
      <w:r w:rsidR="003C56CF" w:rsidRPr="009805F2">
        <w:rPr>
          <w:sz w:val="26"/>
          <w:szCs w:val="26"/>
          <w:lang w:val="fr-FR"/>
        </w:rPr>
        <w:t xml:space="preserve">yêu </w:t>
      </w:r>
      <w:r w:rsidR="00312446" w:rsidRPr="009805F2">
        <w:rPr>
          <w:sz w:val="26"/>
          <w:szCs w:val="26"/>
          <w:lang w:val="fr-FR"/>
        </w:rPr>
        <w:t>cầu công việc được giao.</w:t>
      </w:r>
    </w:p>
    <w:p w14:paraId="754CCB47" w14:textId="77777777" w:rsidR="00312446" w:rsidRPr="009805F2" w:rsidRDefault="00C4440B" w:rsidP="00D107A5">
      <w:pPr>
        <w:numPr>
          <w:ilvl w:val="0"/>
          <w:numId w:val="19"/>
        </w:numPr>
        <w:tabs>
          <w:tab w:val="left" w:pos="567"/>
        </w:tabs>
        <w:suppressAutoHyphens/>
        <w:spacing w:line="312" w:lineRule="auto"/>
        <w:ind w:left="567" w:hanging="567"/>
        <w:jc w:val="both"/>
        <w:rPr>
          <w:sz w:val="26"/>
          <w:szCs w:val="26"/>
          <w:lang w:val="fr-FR"/>
        </w:rPr>
      </w:pPr>
      <w:r w:rsidRPr="009805F2">
        <w:rPr>
          <w:sz w:val="26"/>
          <w:szCs w:val="26"/>
          <w:lang w:val="fr-FR"/>
        </w:rPr>
        <w:t>Trang bị bảo hộ lao động cho N</w:t>
      </w:r>
      <w:r w:rsidR="00312446" w:rsidRPr="009805F2">
        <w:rPr>
          <w:sz w:val="26"/>
          <w:szCs w:val="26"/>
          <w:lang w:val="fr-FR"/>
        </w:rPr>
        <w:t>gười l</w:t>
      </w:r>
      <w:r w:rsidR="00F01E8F" w:rsidRPr="009805F2">
        <w:rPr>
          <w:sz w:val="26"/>
          <w:szCs w:val="26"/>
          <w:lang w:val="fr-FR"/>
        </w:rPr>
        <w:t>ao động: Theo quy định</w:t>
      </w:r>
      <w:r w:rsidR="00312446" w:rsidRPr="009805F2">
        <w:rPr>
          <w:sz w:val="26"/>
          <w:szCs w:val="26"/>
          <w:lang w:val="fr-FR"/>
        </w:rPr>
        <w:t xml:space="preserve"> của </w:t>
      </w:r>
      <w:r w:rsidR="00C32D82" w:rsidRPr="009805F2">
        <w:rPr>
          <w:sz w:val="26"/>
          <w:szCs w:val="26"/>
          <w:lang w:val="fr-FR"/>
        </w:rPr>
        <w:t>RTC</w:t>
      </w:r>
      <w:r w:rsidR="00312446" w:rsidRPr="009805F2">
        <w:rPr>
          <w:sz w:val="26"/>
          <w:szCs w:val="26"/>
          <w:lang w:val="fr-FR"/>
        </w:rPr>
        <w:t>.</w:t>
      </w:r>
    </w:p>
    <w:p w14:paraId="1E1F5403" w14:textId="77777777" w:rsidR="00423BA5" w:rsidRPr="00882674" w:rsidRDefault="00EF77C2" w:rsidP="00EF77C2">
      <w:pPr>
        <w:tabs>
          <w:tab w:val="left" w:pos="907"/>
        </w:tabs>
        <w:spacing w:line="312" w:lineRule="auto"/>
        <w:jc w:val="both"/>
        <w:rPr>
          <w:b/>
          <w:sz w:val="26"/>
          <w:szCs w:val="26"/>
          <w:lang w:val="fr-FR"/>
        </w:rPr>
      </w:pPr>
      <w:r>
        <w:rPr>
          <w:b/>
          <w:sz w:val="26"/>
          <w:szCs w:val="26"/>
          <w:lang w:val="fr-FR"/>
        </w:rPr>
        <w:t xml:space="preserve">Điều 3: </w:t>
      </w:r>
      <w:r w:rsidR="00312446" w:rsidRPr="00882674">
        <w:rPr>
          <w:b/>
          <w:sz w:val="26"/>
          <w:szCs w:val="26"/>
          <w:lang w:val="fr-FR"/>
        </w:rPr>
        <w:t xml:space="preserve">Quyền </w:t>
      </w:r>
      <w:r w:rsidR="00CC0EAA" w:rsidRPr="00882674">
        <w:rPr>
          <w:b/>
          <w:sz w:val="26"/>
          <w:szCs w:val="26"/>
          <w:lang w:val="fr-FR"/>
        </w:rPr>
        <w:t>và nghĩa vụ c</w:t>
      </w:r>
      <w:r w:rsidR="00F613DC">
        <w:rPr>
          <w:b/>
          <w:sz w:val="26"/>
          <w:szCs w:val="26"/>
          <w:lang w:val="fr-FR"/>
        </w:rPr>
        <w:t>ủa n</w:t>
      </w:r>
      <w:r w:rsidR="00CC0EAA" w:rsidRPr="00882674">
        <w:rPr>
          <w:b/>
          <w:sz w:val="26"/>
          <w:szCs w:val="26"/>
          <w:lang w:val="fr-FR"/>
        </w:rPr>
        <w:t>gười lao động</w:t>
      </w:r>
    </w:p>
    <w:p w14:paraId="32E6BC40" w14:textId="77777777" w:rsidR="00312446" w:rsidRPr="009805F2" w:rsidRDefault="0048329D" w:rsidP="00D107A5">
      <w:pPr>
        <w:numPr>
          <w:ilvl w:val="0"/>
          <w:numId w:val="23"/>
        </w:numPr>
        <w:tabs>
          <w:tab w:val="left" w:pos="567"/>
        </w:tabs>
        <w:spacing w:line="312" w:lineRule="auto"/>
        <w:ind w:left="567" w:hanging="567"/>
        <w:jc w:val="both"/>
        <w:rPr>
          <w:b/>
          <w:sz w:val="26"/>
          <w:szCs w:val="26"/>
          <w:lang w:val="fr-FR"/>
        </w:rPr>
      </w:pPr>
      <w:r w:rsidRPr="009805F2">
        <w:rPr>
          <w:b/>
          <w:sz w:val="26"/>
          <w:szCs w:val="26"/>
          <w:lang w:val="fr-FR"/>
        </w:rPr>
        <w:t>Người lao động có các quyền như sau</w:t>
      </w:r>
      <w:r w:rsidR="00961F2E" w:rsidRPr="009805F2">
        <w:rPr>
          <w:b/>
          <w:sz w:val="26"/>
          <w:szCs w:val="26"/>
          <w:lang w:val="fr-FR"/>
        </w:rPr>
        <w:t>:</w:t>
      </w:r>
    </w:p>
    <w:p w14:paraId="58D0AFD3" w14:textId="77777777" w:rsidR="00312446" w:rsidRPr="009805F2" w:rsidRDefault="00312446" w:rsidP="00D107A5">
      <w:pPr>
        <w:numPr>
          <w:ilvl w:val="0"/>
          <w:numId w:val="21"/>
        </w:numPr>
        <w:tabs>
          <w:tab w:val="left" w:pos="964"/>
        </w:tabs>
        <w:suppressAutoHyphens/>
        <w:spacing w:line="312" w:lineRule="auto"/>
        <w:ind w:left="964" w:hanging="397"/>
        <w:jc w:val="both"/>
        <w:rPr>
          <w:bCs/>
          <w:color w:val="000000"/>
          <w:sz w:val="26"/>
          <w:szCs w:val="26"/>
          <w:lang w:val="fr-FR"/>
        </w:rPr>
      </w:pPr>
      <w:r w:rsidRPr="009805F2">
        <w:rPr>
          <w:bCs/>
          <w:color w:val="000000"/>
          <w:sz w:val="26"/>
          <w:szCs w:val="26"/>
          <w:lang w:val="fr-FR"/>
        </w:rPr>
        <w:t xml:space="preserve">Phương tiện đi lại làm việc: </w:t>
      </w:r>
      <w:r w:rsidR="009B3AB3" w:rsidRPr="009805F2">
        <w:rPr>
          <w:bCs/>
          <w:color w:val="000000"/>
          <w:sz w:val="26"/>
          <w:szCs w:val="26"/>
          <w:lang w:val="fr-FR"/>
        </w:rPr>
        <w:t>Người lao động tự túc</w:t>
      </w:r>
      <w:r w:rsidR="00565BDF" w:rsidRPr="009805F2">
        <w:rPr>
          <w:bCs/>
          <w:color w:val="000000"/>
          <w:sz w:val="26"/>
          <w:szCs w:val="26"/>
          <w:lang w:val="fr-FR"/>
        </w:rPr>
        <w:t>;</w:t>
      </w:r>
    </w:p>
    <w:p w14:paraId="58F623EB" w14:textId="570FE8E0" w:rsidR="00312446" w:rsidRPr="009805F2" w:rsidRDefault="0062404E" w:rsidP="00D107A5">
      <w:pPr>
        <w:numPr>
          <w:ilvl w:val="0"/>
          <w:numId w:val="21"/>
        </w:numPr>
        <w:tabs>
          <w:tab w:val="left" w:pos="964"/>
        </w:tabs>
        <w:suppressAutoHyphens/>
        <w:spacing w:line="312" w:lineRule="auto"/>
        <w:ind w:left="964" w:hanging="397"/>
        <w:jc w:val="both"/>
        <w:rPr>
          <w:bCs/>
          <w:sz w:val="26"/>
          <w:szCs w:val="26"/>
          <w:lang w:val="fr-FR"/>
        </w:rPr>
      </w:pPr>
      <w:r w:rsidRPr="009805F2">
        <w:rPr>
          <w:bCs/>
          <w:sz w:val="26"/>
          <w:szCs w:val="26"/>
          <w:lang w:val="fr-FR"/>
        </w:rPr>
        <w:t>Mức lương</w:t>
      </w:r>
      <w:r w:rsidR="003E4B7C" w:rsidRPr="009805F2">
        <w:rPr>
          <w:bCs/>
          <w:sz w:val="26"/>
          <w:szCs w:val="26"/>
          <w:lang w:val="fr-FR"/>
        </w:rPr>
        <w:t xml:space="preserve"> </w:t>
      </w:r>
      <w:r w:rsidR="001D3FCF" w:rsidRPr="009805F2">
        <w:rPr>
          <w:bCs/>
          <w:sz w:val="26"/>
          <w:szCs w:val="26"/>
          <w:lang w:val="fr-FR"/>
        </w:rPr>
        <w:t xml:space="preserve">cơ bản </w:t>
      </w:r>
      <w:r w:rsidR="00F613DC" w:rsidRPr="009805F2">
        <w:rPr>
          <w:bCs/>
          <w:sz w:val="26"/>
          <w:szCs w:val="26"/>
          <w:lang w:val="fr-FR"/>
        </w:rPr>
        <w:t>tại thời điểm ký h</w:t>
      </w:r>
      <w:r w:rsidR="00272242" w:rsidRPr="009805F2">
        <w:rPr>
          <w:bCs/>
          <w:sz w:val="26"/>
          <w:szCs w:val="26"/>
          <w:lang w:val="fr-FR"/>
        </w:rPr>
        <w:t>ợp đồng lao động là:</w:t>
      </w:r>
      <w:r w:rsidR="00606C94">
        <w:rPr>
          <w:bCs/>
          <w:color w:val="FF0000"/>
          <w:sz w:val="26"/>
          <w:szCs w:val="26"/>
          <w:lang w:val="fr-FR"/>
        </w:rPr>
        <w:t xml:space="preserve"> </w:t>
      </w:r>
      <w:r w:rsidR="00930EB6">
        <w:rPr>
          <w:bCs/>
          <w:sz w:val="26"/>
          <w:szCs w:val="26"/>
          <w:lang w:val="fr-FR"/>
        </w:rPr>
        <w:t>0</w:t>
      </w:r>
      <w:r w:rsidR="009E6A88">
        <w:rPr>
          <w:color w:val="FF0000"/>
        </w:rPr>
        <w:t xml:space="preserve"> </w:t>
      </w:r>
      <w:r w:rsidR="00272242" w:rsidRPr="009805F2">
        <w:rPr>
          <w:bCs/>
          <w:sz w:val="26"/>
          <w:szCs w:val="26"/>
          <w:lang w:val="fr-FR"/>
        </w:rPr>
        <w:t>đồng/tháng.</w:t>
      </w:r>
      <w:r w:rsidR="003C56CF" w:rsidRPr="009805F2">
        <w:rPr>
          <w:bCs/>
          <w:sz w:val="26"/>
          <w:szCs w:val="26"/>
          <w:lang w:val="fr-FR"/>
        </w:rPr>
        <w:t xml:space="preserve"> Mức lương này có thể tăng khi mức lương tối thiểu vùng t</w:t>
      </w:r>
      <w:r w:rsidR="00C4440B" w:rsidRPr="009805F2">
        <w:rPr>
          <w:bCs/>
          <w:sz w:val="26"/>
          <w:szCs w:val="26"/>
          <w:lang w:val="fr-FR"/>
        </w:rPr>
        <w:t>ăng theo quy định của P</w:t>
      </w:r>
      <w:r w:rsidR="00F8211B" w:rsidRPr="009805F2">
        <w:rPr>
          <w:bCs/>
          <w:sz w:val="26"/>
          <w:szCs w:val="26"/>
          <w:lang w:val="fr-FR"/>
        </w:rPr>
        <w:t>háp luật</w:t>
      </w:r>
      <w:r w:rsidR="00E66A48" w:rsidRPr="009805F2">
        <w:rPr>
          <w:bCs/>
          <w:sz w:val="26"/>
          <w:szCs w:val="26"/>
          <w:lang w:val="fr-FR"/>
        </w:rPr>
        <w:t xml:space="preserve"> và quy định nội bộ của </w:t>
      </w:r>
      <w:r w:rsidR="00C32D82" w:rsidRPr="009805F2">
        <w:rPr>
          <w:bCs/>
          <w:sz w:val="26"/>
          <w:szCs w:val="26"/>
          <w:lang w:val="fr-FR"/>
        </w:rPr>
        <w:t>RTC</w:t>
      </w:r>
      <w:r w:rsidR="00E66A48" w:rsidRPr="009805F2">
        <w:rPr>
          <w:bCs/>
          <w:sz w:val="26"/>
          <w:szCs w:val="26"/>
          <w:lang w:val="fr-FR"/>
        </w:rPr>
        <w:t xml:space="preserve"> từng thời kỳ</w:t>
      </w:r>
      <w:r w:rsidR="00F8211B" w:rsidRPr="009805F2">
        <w:rPr>
          <w:bCs/>
          <w:sz w:val="26"/>
          <w:szCs w:val="26"/>
          <w:lang w:val="fr-FR"/>
        </w:rPr>
        <w:t>;</w:t>
      </w:r>
    </w:p>
    <w:p w14:paraId="75CCC848" w14:textId="77777777" w:rsidR="00312446" w:rsidRPr="009805F2" w:rsidRDefault="00312446" w:rsidP="00D107A5">
      <w:pPr>
        <w:numPr>
          <w:ilvl w:val="0"/>
          <w:numId w:val="21"/>
        </w:numPr>
        <w:tabs>
          <w:tab w:val="left" w:pos="964"/>
        </w:tabs>
        <w:suppressAutoHyphens/>
        <w:spacing w:line="312" w:lineRule="auto"/>
        <w:ind w:left="964" w:hanging="397"/>
        <w:jc w:val="both"/>
        <w:rPr>
          <w:bCs/>
          <w:sz w:val="26"/>
          <w:szCs w:val="26"/>
          <w:lang w:val="fr-FR"/>
        </w:rPr>
      </w:pPr>
      <w:r w:rsidRPr="009805F2">
        <w:rPr>
          <w:bCs/>
          <w:sz w:val="26"/>
          <w:szCs w:val="26"/>
          <w:lang w:val="fr-FR"/>
        </w:rPr>
        <w:t>Hình</w:t>
      </w:r>
      <w:r w:rsidR="0019218E" w:rsidRPr="009805F2">
        <w:rPr>
          <w:bCs/>
          <w:sz w:val="26"/>
          <w:szCs w:val="26"/>
          <w:lang w:val="fr-FR"/>
        </w:rPr>
        <w:t xml:space="preserve"> thức trả lương</w:t>
      </w:r>
      <w:r w:rsidR="006A209F" w:rsidRPr="009805F2">
        <w:rPr>
          <w:bCs/>
          <w:sz w:val="26"/>
          <w:szCs w:val="26"/>
          <w:lang w:val="fr-FR"/>
        </w:rPr>
        <w:t>, thưởng</w:t>
      </w:r>
      <w:r w:rsidRPr="009805F2">
        <w:rPr>
          <w:bCs/>
          <w:sz w:val="26"/>
          <w:szCs w:val="26"/>
          <w:lang w:val="fr-FR"/>
        </w:rPr>
        <w:t>:</w:t>
      </w:r>
      <w:r w:rsidR="0080617D" w:rsidRPr="009805F2">
        <w:rPr>
          <w:bCs/>
          <w:sz w:val="26"/>
          <w:szCs w:val="26"/>
          <w:lang w:val="fr-FR"/>
        </w:rPr>
        <w:t xml:space="preserve"> </w:t>
      </w:r>
      <w:r w:rsidR="00D83A73" w:rsidRPr="009805F2">
        <w:rPr>
          <w:bCs/>
          <w:sz w:val="26"/>
          <w:szCs w:val="26"/>
          <w:lang w:val="fr-FR"/>
        </w:rPr>
        <w:t>Chuyển khoản hoặc tiền mặt</w:t>
      </w:r>
      <w:r w:rsidR="004621E8" w:rsidRPr="009805F2">
        <w:rPr>
          <w:bCs/>
          <w:sz w:val="26"/>
          <w:szCs w:val="26"/>
          <w:lang w:val="fr-FR"/>
        </w:rPr>
        <w:t>;</w:t>
      </w:r>
    </w:p>
    <w:p w14:paraId="4C2C7129" w14:textId="77777777" w:rsidR="00312446" w:rsidRPr="009805F2" w:rsidRDefault="00312446" w:rsidP="00D107A5">
      <w:pPr>
        <w:numPr>
          <w:ilvl w:val="0"/>
          <w:numId w:val="21"/>
        </w:numPr>
        <w:tabs>
          <w:tab w:val="left" w:pos="964"/>
        </w:tabs>
        <w:suppressAutoHyphens/>
        <w:spacing w:line="312" w:lineRule="auto"/>
        <w:ind w:left="964" w:hanging="397"/>
        <w:jc w:val="both"/>
        <w:rPr>
          <w:bCs/>
          <w:sz w:val="26"/>
          <w:szCs w:val="26"/>
          <w:lang w:val="fr-FR"/>
        </w:rPr>
      </w:pPr>
      <w:r w:rsidRPr="009805F2">
        <w:rPr>
          <w:bCs/>
          <w:sz w:val="26"/>
          <w:szCs w:val="26"/>
          <w:lang w:val="fr-FR"/>
        </w:rPr>
        <w:t>Kỳ hạn trả lương:</w:t>
      </w:r>
      <w:r w:rsidR="0080617D" w:rsidRPr="009805F2">
        <w:rPr>
          <w:bCs/>
          <w:sz w:val="26"/>
          <w:szCs w:val="26"/>
          <w:lang w:val="fr-FR"/>
        </w:rPr>
        <w:t xml:space="preserve"> Định kỳ vào ngày </w:t>
      </w:r>
      <w:r w:rsidR="00A8163F" w:rsidRPr="009805F2">
        <w:rPr>
          <w:bCs/>
          <w:sz w:val="26"/>
          <w:szCs w:val="26"/>
          <w:lang w:val="fr-FR"/>
        </w:rPr>
        <w:t>10</w:t>
      </w:r>
      <w:r w:rsidR="00320456" w:rsidRPr="009805F2">
        <w:rPr>
          <w:bCs/>
          <w:sz w:val="26"/>
          <w:szCs w:val="26"/>
          <w:lang w:val="fr-FR"/>
        </w:rPr>
        <w:t xml:space="preserve"> </w:t>
      </w:r>
      <w:r w:rsidR="0080617D" w:rsidRPr="009805F2">
        <w:rPr>
          <w:bCs/>
          <w:sz w:val="26"/>
          <w:szCs w:val="26"/>
          <w:lang w:val="fr-FR"/>
        </w:rPr>
        <w:t>hàng tháng hoặc ngày khác</w:t>
      </w:r>
      <w:r w:rsidRPr="009805F2">
        <w:rPr>
          <w:bCs/>
          <w:sz w:val="26"/>
          <w:szCs w:val="26"/>
          <w:lang w:val="fr-FR"/>
        </w:rPr>
        <w:t xml:space="preserve"> theo quy định của </w:t>
      </w:r>
      <w:r w:rsidR="00C32D82" w:rsidRPr="009805F2">
        <w:rPr>
          <w:bCs/>
          <w:sz w:val="26"/>
          <w:szCs w:val="26"/>
          <w:lang w:val="fr-FR"/>
        </w:rPr>
        <w:t>RTC</w:t>
      </w:r>
      <w:r w:rsidR="0080402F" w:rsidRPr="009805F2">
        <w:rPr>
          <w:bCs/>
          <w:sz w:val="26"/>
          <w:szCs w:val="26"/>
          <w:lang w:val="fr-FR"/>
        </w:rPr>
        <w:t xml:space="preserve"> trong từng thời kỳ</w:t>
      </w:r>
      <w:r w:rsidR="0037107C" w:rsidRPr="009805F2">
        <w:rPr>
          <w:bCs/>
          <w:sz w:val="26"/>
          <w:szCs w:val="26"/>
          <w:lang w:val="fr-FR"/>
        </w:rPr>
        <w:t>;</w:t>
      </w:r>
    </w:p>
    <w:p w14:paraId="5FFE073C" w14:textId="77777777" w:rsidR="005A3DF5" w:rsidRPr="00A06752" w:rsidRDefault="005A3DF5" w:rsidP="00D107A5">
      <w:pPr>
        <w:numPr>
          <w:ilvl w:val="0"/>
          <w:numId w:val="21"/>
        </w:numPr>
        <w:tabs>
          <w:tab w:val="left" w:pos="964"/>
        </w:tabs>
        <w:suppressAutoHyphens/>
        <w:spacing w:line="312" w:lineRule="auto"/>
        <w:ind w:left="964" w:hanging="397"/>
        <w:jc w:val="both"/>
        <w:rPr>
          <w:bCs/>
          <w:sz w:val="26"/>
          <w:szCs w:val="26"/>
          <w:lang w:val="fr-FR"/>
        </w:rPr>
      </w:pPr>
      <w:r w:rsidRPr="00A06752">
        <w:rPr>
          <w:bCs/>
          <w:sz w:val="26"/>
          <w:szCs w:val="26"/>
          <w:lang w:val="fr-FR"/>
        </w:rPr>
        <w:t>Tiền thưởng</w:t>
      </w:r>
      <w:r w:rsidR="006E726C" w:rsidRPr="00A06752">
        <w:rPr>
          <w:bCs/>
          <w:sz w:val="26"/>
          <w:szCs w:val="26"/>
          <w:lang w:val="fr-FR"/>
        </w:rPr>
        <w:t xml:space="preserve">, các </w:t>
      </w:r>
      <w:r w:rsidR="000E6D54" w:rsidRPr="00A06752">
        <w:rPr>
          <w:bCs/>
          <w:sz w:val="26"/>
          <w:szCs w:val="26"/>
          <w:lang w:val="fr-FR"/>
        </w:rPr>
        <w:t>chế độ và phúc lợi khác</w:t>
      </w:r>
      <w:r w:rsidRPr="00A06752">
        <w:rPr>
          <w:bCs/>
          <w:sz w:val="26"/>
          <w:szCs w:val="26"/>
          <w:lang w:val="fr-FR"/>
        </w:rPr>
        <w:t xml:space="preserve">: Thực hiện theo </w:t>
      </w:r>
      <w:r w:rsidR="00DC0C49" w:rsidRPr="00A06752">
        <w:rPr>
          <w:bCs/>
          <w:sz w:val="26"/>
          <w:szCs w:val="26"/>
          <w:lang w:val="fr-FR"/>
        </w:rPr>
        <w:t xml:space="preserve">quy định cụ thể tại </w:t>
      </w:r>
      <w:r w:rsidR="00D46A57" w:rsidRPr="00A06752">
        <w:rPr>
          <w:bCs/>
          <w:sz w:val="26"/>
          <w:szCs w:val="26"/>
          <w:lang w:val="fr-FR"/>
        </w:rPr>
        <w:t>Q</w:t>
      </w:r>
      <w:r w:rsidRPr="00A06752">
        <w:rPr>
          <w:bCs/>
          <w:sz w:val="26"/>
          <w:szCs w:val="26"/>
          <w:lang w:val="fr-FR"/>
        </w:rPr>
        <w:t>uy chế tiền lương, tiền thưởng</w:t>
      </w:r>
      <w:r w:rsidR="00D46A57" w:rsidRPr="00A06752">
        <w:rPr>
          <w:bCs/>
          <w:sz w:val="26"/>
          <w:szCs w:val="26"/>
          <w:lang w:val="fr-FR"/>
        </w:rPr>
        <w:t>; Quy chế t</w:t>
      </w:r>
      <w:r w:rsidR="00737F2E" w:rsidRPr="00A06752">
        <w:rPr>
          <w:bCs/>
          <w:sz w:val="26"/>
          <w:szCs w:val="26"/>
          <w:lang w:val="fr-FR"/>
        </w:rPr>
        <w:t xml:space="preserve">ài chính </w:t>
      </w:r>
      <w:r w:rsidR="007A5FF6" w:rsidRPr="00A06752">
        <w:rPr>
          <w:bCs/>
          <w:sz w:val="26"/>
          <w:szCs w:val="26"/>
          <w:lang w:val="fr-FR"/>
        </w:rPr>
        <w:t>v</w:t>
      </w:r>
      <w:r w:rsidR="006E726C" w:rsidRPr="00A06752">
        <w:rPr>
          <w:bCs/>
          <w:sz w:val="26"/>
          <w:szCs w:val="26"/>
          <w:lang w:val="fr-FR"/>
        </w:rPr>
        <w:t xml:space="preserve">à các quy định khác của </w:t>
      </w:r>
      <w:r w:rsidR="002174DC" w:rsidRPr="00A06752">
        <w:rPr>
          <w:bCs/>
          <w:sz w:val="26"/>
          <w:szCs w:val="26"/>
          <w:lang w:val="fr-FR"/>
        </w:rPr>
        <w:t>RTC</w:t>
      </w:r>
      <w:r w:rsidR="00400C85" w:rsidRPr="00A06752">
        <w:rPr>
          <w:bCs/>
          <w:sz w:val="26"/>
          <w:szCs w:val="26"/>
          <w:lang w:val="fr-FR"/>
        </w:rPr>
        <w:t>;</w:t>
      </w:r>
    </w:p>
    <w:p w14:paraId="2F6884BB" w14:textId="77777777" w:rsidR="003462B4" w:rsidRPr="00A06752" w:rsidRDefault="003462B4" w:rsidP="00D107A5">
      <w:pPr>
        <w:numPr>
          <w:ilvl w:val="0"/>
          <w:numId w:val="21"/>
        </w:numPr>
        <w:tabs>
          <w:tab w:val="left" w:pos="964"/>
        </w:tabs>
        <w:suppressAutoHyphens/>
        <w:spacing w:line="312" w:lineRule="auto"/>
        <w:ind w:left="964" w:hanging="397"/>
        <w:jc w:val="both"/>
        <w:rPr>
          <w:bCs/>
          <w:sz w:val="26"/>
          <w:szCs w:val="26"/>
          <w:lang w:val="fr-FR"/>
        </w:rPr>
      </w:pPr>
      <w:r w:rsidRPr="00A06752">
        <w:rPr>
          <w:bCs/>
          <w:sz w:val="26"/>
          <w:szCs w:val="26"/>
          <w:lang w:val="fr-FR"/>
        </w:rPr>
        <w:t xml:space="preserve">Chế độ điều chỉnh </w:t>
      </w:r>
      <w:r w:rsidR="000E6D54" w:rsidRPr="00A06752">
        <w:rPr>
          <w:bCs/>
          <w:sz w:val="26"/>
          <w:szCs w:val="26"/>
          <w:lang w:val="fr-FR"/>
        </w:rPr>
        <w:t xml:space="preserve">tiền </w:t>
      </w:r>
      <w:r w:rsidRPr="00A06752">
        <w:rPr>
          <w:bCs/>
          <w:sz w:val="26"/>
          <w:szCs w:val="26"/>
          <w:lang w:val="fr-FR"/>
        </w:rPr>
        <w:t>lương</w:t>
      </w:r>
      <w:r w:rsidR="000E6D54" w:rsidRPr="00A06752">
        <w:rPr>
          <w:bCs/>
          <w:sz w:val="26"/>
          <w:szCs w:val="26"/>
          <w:lang w:val="fr-FR"/>
        </w:rPr>
        <w:t>, tiền thưởng</w:t>
      </w:r>
      <w:r w:rsidRPr="00A06752">
        <w:rPr>
          <w:bCs/>
          <w:sz w:val="26"/>
          <w:szCs w:val="26"/>
          <w:lang w:val="fr-FR"/>
        </w:rPr>
        <w:t xml:space="preserve"> và chế độ phúc lợi: Thực hiện theo quy định cụ thể tại </w:t>
      </w:r>
      <w:r w:rsidR="00D46A57" w:rsidRPr="00A06752">
        <w:rPr>
          <w:bCs/>
          <w:sz w:val="26"/>
          <w:szCs w:val="26"/>
          <w:lang w:val="fr-FR"/>
        </w:rPr>
        <w:t>Quy chế tiền lương, tiền thưởng; Quy chế t</w:t>
      </w:r>
      <w:r w:rsidRPr="00A06752">
        <w:rPr>
          <w:bCs/>
          <w:sz w:val="26"/>
          <w:szCs w:val="26"/>
          <w:lang w:val="fr-FR"/>
        </w:rPr>
        <w:t>ài chính</w:t>
      </w:r>
      <w:r w:rsidR="00411294" w:rsidRPr="00A06752">
        <w:rPr>
          <w:bCs/>
          <w:sz w:val="26"/>
          <w:szCs w:val="26"/>
          <w:lang w:val="fr-FR"/>
        </w:rPr>
        <w:t xml:space="preserve"> và các quy định khác</w:t>
      </w:r>
      <w:r w:rsidRPr="00A06752">
        <w:rPr>
          <w:bCs/>
          <w:sz w:val="26"/>
          <w:szCs w:val="26"/>
          <w:lang w:val="fr-FR"/>
        </w:rPr>
        <w:t xml:space="preserve"> của </w:t>
      </w:r>
      <w:r w:rsidR="002174DC" w:rsidRPr="00A06752">
        <w:rPr>
          <w:bCs/>
          <w:sz w:val="26"/>
          <w:szCs w:val="26"/>
          <w:lang w:val="fr-FR"/>
        </w:rPr>
        <w:t>RTC</w:t>
      </w:r>
      <w:r w:rsidR="00400C85" w:rsidRPr="00A06752">
        <w:rPr>
          <w:bCs/>
          <w:sz w:val="26"/>
          <w:szCs w:val="26"/>
          <w:lang w:val="fr-FR"/>
        </w:rPr>
        <w:t>;</w:t>
      </w:r>
    </w:p>
    <w:p w14:paraId="57B8BE0B" w14:textId="77777777" w:rsidR="00312446" w:rsidRPr="00A06752" w:rsidRDefault="0019218E" w:rsidP="00D107A5">
      <w:pPr>
        <w:numPr>
          <w:ilvl w:val="0"/>
          <w:numId w:val="21"/>
        </w:numPr>
        <w:tabs>
          <w:tab w:val="left" w:pos="964"/>
        </w:tabs>
        <w:suppressAutoHyphens/>
        <w:spacing w:line="312" w:lineRule="auto"/>
        <w:ind w:left="964" w:hanging="397"/>
        <w:jc w:val="both"/>
        <w:rPr>
          <w:bCs/>
          <w:sz w:val="26"/>
          <w:szCs w:val="26"/>
          <w:lang w:val="fr-FR"/>
        </w:rPr>
      </w:pPr>
      <w:r w:rsidRPr="00A06752">
        <w:rPr>
          <w:bCs/>
          <w:sz w:val="26"/>
          <w:szCs w:val="26"/>
          <w:lang w:val="fr-FR"/>
        </w:rPr>
        <w:t>Đồng phục</w:t>
      </w:r>
      <w:r w:rsidR="00312446" w:rsidRPr="00A06752">
        <w:rPr>
          <w:bCs/>
          <w:sz w:val="26"/>
          <w:szCs w:val="26"/>
          <w:lang w:val="fr-FR"/>
        </w:rPr>
        <w:t xml:space="preserve">: Theo quy định hiện hành của </w:t>
      </w:r>
      <w:r w:rsidR="00BE3DAE" w:rsidRPr="00A06752">
        <w:rPr>
          <w:bCs/>
          <w:sz w:val="26"/>
          <w:szCs w:val="26"/>
          <w:lang w:val="fr-FR"/>
        </w:rPr>
        <w:t>RTC</w:t>
      </w:r>
      <w:r w:rsidR="00A0416C" w:rsidRPr="00A06752">
        <w:rPr>
          <w:bCs/>
          <w:sz w:val="26"/>
          <w:szCs w:val="26"/>
          <w:lang w:val="fr-FR"/>
        </w:rPr>
        <w:t>;</w:t>
      </w:r>
    </w:p>
    <w:p w14:paraId="655F8A1B" w14:textId="77777777" w:rsidR="00312446" w:rsidRPr="00A06752" w:rsidRDefault="00312446" w:rsidP="00D107A5">
      <w:pPr>
        <w:numPr>
          <w:ilvl w:val="0"/>
          <w:numId w:val="21"/>
        </w:numPr>
        <w:tabs>
          <w:tab w:val="left" w:pos="964"/>
        </w:tabs>
        <w:suppressAutoHyphens/>
        <w:spacing w:line="312" w:lineRule="auto"/>
        <w:ind w:left="964" w:hanging="397"/>
        <w:jc w:val="both"/>
        <w:rPr>
          <w:bCs/>
          <w:sz w:val="26"/>
          <w:szCs w:val="26"/>
          <w:lang w:val="fr-FR"/>
        </w:rPr>
      </w:pPr>
      <w:r w:rsidRPr="00A06752">
        <w:rPr>
          <w:bCs/>
          <w:sz w:val="26"/>
          <w:szCs w:val="26"/>
          <w:lang w:val="fr-FR"/>
        </w:rPr>
        <w:t>Chế độ nghỉ ngơi (nghỉ phép, nghỉ lễ, tết</w:t>
      </w:r>
      <w:r w:rsidR="001D1AB3" w:rsidRPr="00A06752">
        <w:rPr>
          <w:bCs/>
          <w:sz w:val="26"/>
          <w:szCs w:val="26"/>
          <w:lang w:val="fr-FR"/>
        </w:rPr>
        <w:t xml:space="preserve">): Theo quy định hiện hành của </w:t>
      </w:r>
      <w:r w:rsidR="00C4440B" w:rsidRPr="00A06752">
        <w:rPr>
          <w:bCs/>
          <w:sz w:val="26"/>
          <w:szCs w:val="26"/>
          <w:lang w:val="fr-FR"/>
        </w:rPr>
        <w:t>P</w:t>
      </w:r>
      <w:r w:rsidR="00B744A6" w:rsidRPr="00A06752">
        <w:rPr>
          <w:bCs/>
          <w:sz w:val="26"/>
          <w:szCs w:val="26"/>
          <w:lang w:val="fr-FR"/>
        </w:rPr>
        <w:t>háp luật</w:t>
      </w:r>
      <w:r w:rsidRPr="00A06752">
        <w:rPr>
          <w:bCs/>
          <w:sz w:val="26"/>
          <w:szCs w:val="26"/>
          <w:lang w:val="fr-FR"/>
        </w:rPr>
        <w:t xml:space="preserve"> và của </w:t>
      </w:r>
      <w:r w:rsidR="002174DC" w:rsidRPr="00A06752">
        <w:rPr>
          <w:bCs/>
          <w:sz w:val="26"/>
          <w:szCs w:val="26"/>
          <w:lang w:val="fr-FR"/>
        </w:rPr>
        <w:t>RTC</w:t>
      </w:r>
      <w:r w:rsidR="008209D2" w:rsidRPr="00A06752">
        <w:rPr>
          <w:bCs/>
          <w:sz w:val="26"/>
          <w:szCs w:val="26"/>
          <w:lang w:val="fr-FR"/>
        </w:rPr>
        <w:t>;</w:t>
      </w:r>
      <w:r w:rsidRPr="00A06752">
        <w:rPr>
          <w:bCs/>
          <w:sz w:val="26"/>
          <w:szCs w:val="26"/>
          <w:lang w:val="fr-FR"/>
        </w:rPr>
        <w:t xml:space="preserve">                                                                                   </w:t>
      </w:r>
    </w:p>
    <w:p w14:paraId="1D420D0B" w14:textId="77777777" w:rsidR="00312446" w:rsidRPr="00A06752" w:rsidRDefault="00312446" w:rsidP="00D107A5">
      <w:pPr>
        <w:numPr>
          <w:ilvl w:val="0"/>
          <w:numId w:val="21"/>
        </w:numPr>
        <w:tabs>
          <w:tab w:val="left" w:pos="964"/>
        </w:tabs>
        <w:suppressAutoHyphens/>
        <w:spacing w:line="312" w:lineRule="auto"/>
        <w:ind w:left="964" w:hanging="397"/>
        <w:jc w:val="both"/>
        <w:rPr>
          <w:bCs/>
          <w:sz w:val="26"/>
          <w:szCs w:val="26"/>
          <w:lang w:val="fr-FR"/>
        </w:rPr>
      </w:pPr>
      <w:r w:rsidRPr="00A06752">
        <w:rPr>
          <w:bCs/>
          <w:sz w:val="26"/>
          <w:szCs w:val="26"/>
          <w:lang w:val="fr-FR"/>
        </w:rPr>
        <w:t>Chế độ bảo hiểm xã hội, bảo hiểm y tế, bảo hiểm thất nghiệp:</w:t>
      </w:r>
      <w:r w:rsidR="008B77A8" w:rsidRPr="00A06752">
        <w:rPr>
          <w:bCs/>
          <w:sz w:val="26"/>
          <w:szCs w:val="26"/>
          <w:lang w:val="fr-FR"/>
        </w:rPr>
        <w:t xml:space="preserve"> </w:t>
      </w:r>
      <w:r w:rsidR="006E73D7" w:rsidRPr="00882674">
        <w:rPr>
          <w:color w:val="000000"/>
          <w:sz w:val="26"/>
          <w:szCs w:val="26"/>
          <w:lang w:val="sv-SE"/>
        </w:rPr>
        <w:t>Theo chế độ hiện hành của Nhà Nước</w:t>
      </w:r>
      <w:r w:rsidR="00664ABC" w:rsidRPr="00A06752">
        <w:rPr>
          <w:bCs/>
          <w:sz w:val="26"/>
          <w:szCs w:val="26"/>
          <w:lang w:val="fr-FR"/>
        </w:rPr>
        <w:t>;</w:t>
      </w:r>
    </w:p>
    <w:p w14:paraId="09FB33AB" w14:textId="77777777" w:rsidR="00312446" w:rsidRPr="00A06752" w:rsidRDefault="0019218E" w:rsidP="00D107A5">
      <w:pPr>
        <w:numPr>
          <w:ilvl w:val="0"/>
          <w:numId w:val="21"/>
        </w:numPr>
        <w:tabs>
          <w:tab w:val="left" w:pos="964"/>
        </w:tabs>
        <w:suppressAutoHyphens/>
        <w:spacing w:line="312" w:lineRule="auto"/>
        <w:ind w:left="964" w:hanging="397"/>
        <w:jc w:val="both"/>
        <w:rPr>
          <w:bCs/>
          <w:sz w:val="26"/>
          <w:szCs w:val="26"/>
          <w:lang w:val="fr-FR"/>
        </w:rPr>
      </w:pPr>
      <w:r w:rsidRPr="00A06752">
        <w:rPr>
          <w:bCs/>
          <w:sz w:val="26"/>
          <w:szCs w:val="26"/>
          <w:lang w:val="fr-FR"/>
        </w:rPr>
        <w:t>Chế độ đào tạo</w:t>
      </w:r>
      <w:r w:rsidR="00312446" w:rsidRPr="00A06752">
        <w:rPr>
          <w:bCs/>
          <w:sz w:val="26"/>
          <w:szCs w:val="26"/>
          <w:lang w:val="fr-FR"/>
        </w:rPr>
        <w:t xml:space="preserve">: Theo quy định của </w:t>
      </w:r>
      <w:r w:rsidR="002174DC" w:rsidRPr="00A06752">
        <w:rPr>
          <w:bCs/>
          <w:sz w:val="26"/>
          <w:szCs w:val="26"/>
          <w:lang w:val="fr-FR"/>
        </w:rPr>
        <w:t>RTC</w:t>
      </w:r>
      <w:r w:rsidR="00E1037C" w:rsidRPr="00A06752">
        <w:rPr>
          <w:bCs/>
          <w:sz w:val="26"/>
          <w:szCs w:val="26"/>
          <w:lang w:val="fr-FR"/>
        </w:rPr>
        <w:t xml:space="preserve"> trong từng thời kỳ và Hợp đồng/cam kết đào tạo (nếu có)</w:t>
      </w:r>
      <w:r w:rsidR="00DE3F56" w:rsidRPr="00A06752">
        <w:rPr>
          <w:bCs/>
          <w:sz w:val="26"/>
          <w:szCs w:val="26"/>
          <w:lang w:val="fr-FR"/>
        </w:rPr>
        <w:t>;</w:t>
      </w:r>
    </w:p>
    <w:p w14:paraId="04F9E457" w14:textId="77777777" w:rsidR="00423BA5" w:rsidRPr="00A06752" w:rsidRDefault="00312446" w:rsidP="00D107A5">
      <w:pPr>
        <w:numPr>
          <w:ilvl w:val="0"/>
          <w:numId w:val="21"/>
        </w:numPr>
        <w:tabs>
          <w:tab w:val="left" w:pos="964"/>
        </w:tabs>
        <w:suppressAutoHyphens/>
        <w:spacing w:line="312" w:lineRule="auto"/>
        <w:ind w:left="964" w:hanging="397"/>
        <w:jc w:val="both"/>
        <w:rPr>
          <w:bCs/>
          <w:sz w:val="26"/>
          <w:szCs w:val="26"/>
          <w:lang w:val="fr-FR"/>
        </w:rPr>
      </w:pPr>
      <w:r w:rsidRPr="00A06752">
        <w:rPr>
          <w:bCs/>
          <w:sz w:val="26"/>
          <w:szCs w:val="26"/>
          <w:lang w:val="fr-FR"/>
        </w:rPr>
        <w:t>Nh</w:t>
      </w:r>
      <w:r w:rsidR="00423BA5" w:rsidRPr="00A06752">
        <w:rPr>
          <w:bCs/>
          <w:sz w:val="26"/>
          <w:szCs w:val="26"/>
          <w:lang w:val="fr-FR"/>
        </w:rPr>
        <w:t>ững thỏa thuận khác</w:t>
      </w:r>
      <w:r w:rsidRPr="00A06752">
        <w:rPr>
          <w:bCs/>
          <w:sz w:val="26"/>
          <w:szCs w:val="26"/>
          <w:lang w:val="fr-FR"/>
        </w:rPr>
        <w:t xml:space="preserve">: Được hưởng các chế độ khác theo Thỏa ước lao động tập thể và theo quy định của </w:t>
      </w:r>
      <w:r w:rsidR="002174DC" w:rsidRPr="00A06752">
        <w:rPr>
          <w:bCs/>
          <w:sz w:val="26"/>
          <w:szCs w:val="26"/>
          <w:lang w:val="fr-FR"/>
        </w:rPr>
        <w:t>RTC</w:t>
      </w:r>
      <w:r w:rsidR="00D42482" w:rsidRPr="00A06752">
        <w:rPr>
          <w:bCs/>
          <w:sz w:val="26"/>
          <w:szCs w:val="26"/>
          <w:lang w:val="fr-FR"/>
        </w:rPr>
        <w:t xml:space="preserve"> trong từng thời kỳ;</w:t>
      </w:r>
    </w:p>
    <w:p w14:paraId="01B9A072" w14:textId="77777777" w:rsidR="00D42482" w:rsidRPr="00A06752" w:rsidRDefault="00D42482" w:rsidP="00D107A5">
      <w:pPr>
        <w:numPr>
          <w:ilvl w:val="0"/>
          <w:numId w:val="21"/>
        </w:numPr>
        <w:tabs>
          <w:tab w:val="left" w:pos="964"/>
        </w:tabs>
        <w:suppressAutoHyphens/>
        <w:spacing w:line="312" w:lineRule="auto"/>
        <w:ind w:left="964" w:hanging="397"/>
        <w:jc w:val="both"/>
        <w:rPr>
          <w:bCs/>
          <w:sz w:val="26"/>
          <w:szCs w:val="26"/>
          <w:lang w:val="fr-FR"/>
        </w:rPr>
      </w:pPr>
      <w:r w:rsidRPr="00A06752">
        <w:rPr>
          <w:bCs/>
          <w:sz w:val="26"/>
          <w:szCs w:val="26"/>
          <w:lang w:val="fr-FR"/>
        </w:rPr>
        <w:t>Cá</w:t>
      </w:r>
      <w:r w:rsidR="00EA557C" w:rsidRPr="00A06752">
        <w:rPr>
          <w:bCs/>
          <w:sz w:val="26"/>
          <w:szCs w:val="26"/>
          <w:lang w:val="fr-FR"/>
        </w:rPr>
        <w:t>c quyền khác theo quy định của P</w:t>
      </w:r>
      <w:r w:rsidRPr="00A06752">
        <w:rPr>
          <w:bCs/>
          <w:sz w:val="26"/>
          <w:szCs w:val="26"/>
          <w:lang w:val="fr-FR"/>
        </w:rPr>
        <w:t>háp luật</w:t>
      </w:r>
      <w:r w:rsidR="00923D65" w:rsidRPr="00A06752">
        <w:rPr>
          <w:bCs/>
          <w:sz w:val="26"/>
          <w:szCs w:val="26"/>
          <w:lang w:val="fr-FR"/>
        </w:rPr>
        <w:t>.</w:t>
      </w:r>
    </w:p>
    <w:p w14:paraId="494CE9CA" w14:textId="77777777" w:rsidR="00312446" w:rsidRPr="00A06752" w:rsidRDefault="0048329D" w:rsidP="00D107A5">
      <w:pPr>
        <w:numPr>
          <w:ilvl w:val="0"/>
          <w:numId w:val="23"/>
        </w:numPr>
        <w:tabs>
          <w:tab w:val="left" w:pos="567"/>
        </w:tabs>
        <w:spacing w:line="312" w:lineRule="auto"/>
        <w:ind w:left="567" w:hanging="567"/>
        <w:jc w:val="both"/>
        <w:rPr>
          <w:b/>
          <w:sz w:val="26"/>
          <w:szCs w:val="26"/>
          <w:lang w:val="fr-FR"/>
        </w:rPr>
      </w:pPr>
      <w:r w:rsidRPr="00A06752">
        <w:rPr>
          <w:b/>
          <w:sz w:val="26"/>
          <w:szCs w:val="26"/>
          <w:lang w:val="fr-FR"/>
        </w:rPr>
        <w:t>Người lao động có các nghĩa vụ như sau</w:t>
      </w:r>
      <w:r w:rsidR="003A01FC" w:rsidRPr="00A06752">
        <w:rPr>
          <w:b/>
          <w:sz w:val="26"/>
          <w:szCs w:val="26"/>
          <w:lang w:val="fr-FR"/>
        </w:rPr>
        <w:t>:</w:t>
      </w:r>
    </w:p>
    <w:p w14:paraId="26B1C2F4" w14:textId="77777777" w:rsidR="00266C1D" w:rsidRPr="00882674" w:rsidRDefault="00266C1D" w:rsidP="00D107A5">
      <w:pPr>
        <w:numPr>
          <w:ilvl w:val="0"/>
          <w:numId w:val="12"/>
        </w:numPr>
        <w:tabs>
          <w:tab w:val="left" w:pos="964"/>
        </w:tabs>
        <w:suppressAutoHyphens/>
        <w:spacing w:line="312" w:lineRule="auto"/>
        <w:ind w:left="964" w:hanging="397"/>
        <w:jc w:val="both"/>
        <w:rPr>
          <w:sz w:val="26"/>
          <w:szCs w:val="26"/>
        </w:rPr>
      </w:pPr>
      <w:r w:rsidRPr="00882674">
        <w:rPr>
          <w:sz w:val="26"/>
          <w:szCs w:val="26"/>
        </w:rPr>
        <w:t xml:space="preserve">Làm việc cho </w:t>
      </w:r>
      <w:r w:rsidR="002174DC">
        <w:rPr>
          <w:sz w:val="26"/>
          <w:szCs w:val="26"/>
        </w:rPr>
        <w:t>RTC</w:t>
      </w:r>
      <w:r w:rsidRPr="00882674">
        <w:rPr>
          <w:sz w:val="26"/>
          <w:szCs w:val="26"/>
        </w:rPr>
        <w:t xml:space="preserve"> theo đúng thời hạn đã thỏa thuận giữa hai bên</w:t>
      </w:r>
      <w:r w:rsidR="00980E07" w:rsidRPr="00882674">
        <w:rPr>
          <w:sz w:val="26"/>
          <w:szCs w:val="26"/>
        </w:rPr>
        <w:t>;</w:t>
      </w:r>
    </w:p>
    <w:p w14:paraId="0C90C995" w14:textId="77777777" w:rsidR="00266C1D" w:rsidRPr="00882674" w:rsidRDefault="00266C1D" w:rsidP="00D107A5">
      <w:pPr>
        <w:numPr>
          <w:ilvl w:val="0"/>
          <w:numId w:val="12"/>
        </w:numPr>
        <w:tabs>
          <w:tab w:val="left" w:pos="964"/>
        </w:tabs>
        <w:suppressAutoHyphens/>
        <w:spacing w:line="312" w:lineRule="auto"/>
        <w:ind w:left="964" w:hanging="397"/>
        <w:jc w:val="both"/>
        <w:rPr>
          <w:sz w:val="26"/>
          <w:szCs w:val="26"/>
        </w:rPr>
      </w:pPr>
      <w:r w:rsidRPr="00882674">
        <w:rPr>
          <w:sz w:val="26"/>
          <w:szCs w:val="26"/>
        </w:rPr>
        <w:lastRenderedPageBreak/>
        <w:t>Hoàn thành nh</w:t>
      </w:r>
      <w:r w:rsidR="00BD3E7C">
        <w:rPr>
          <w:sz w:val="26"/>
          <w:szCs w:val="26"/>
        </w:rPr>
        <w:t>ững công việc đã cam kết trong h</w:t>
      </w:r>
      <w:r w:rsidRPr="00882674">
        <w:rPr>
          <w:sz w:val="26"/>
          <w:szCs w:val="26"/>
        </w:rPr>
        <w:t xml:space="preserve">ợp đồng này hoặc công việc do cấp có thẩm quyền giao theo quy định của </w:t>
      </w:r>
      <w:r w:rsidR="002174DC">
        <w:rPr>
          <w:sz w:val="26"/>
          <w:szCs w:val="26"/>
        </w:rPr>
        <w:t>RTC</w:t>
      </w:r>
      <w:r w:rsidRPr="00882674">
        <w:rPr>
          <w:sz w:val="26"/>
          <w:szCs w:val="26"/>
        </w:rPr>
        <w:t>. Mức độ hoàn thành công việc được xác định dựa vào một trong các căn cứ sau đây:</w:t>
      </w:r>
    </w:p>
    <w:p w14:paraId="299222C9" w14:textId="77777777" w:rsidR="00266C1D" w:rsidRPr="00882674" w:rsidRDefault="00820DFB" w:rsidP="00D107A5">
      <w:pPr>
        <w:numPr>
          <w:ilvl w:val="0"/>
          <w:numId w:val="9"/>
        </w:numPr>
        <w:suppressAutoHyphens/>
        <w:spacing w:line="312" w:lineRule="auto"/>
        <w:ind w:left="1361" w:hanging="397"/>
        <w:jc w:val="both"/>
        <w:rPr>
          <w:sz w:val="26"/>
          <w:szCs w:val="26"/>
        </w:rPr>
      </w:pPr>
      <w:r w:rsidRPr="00882674">
        <w:rPr>
          <w:sz w:val="26"/>
          <w:szCs w:val="26"/>
        </w:rPr>
        <w:t xml:space="preserve">Văn bản quy định </w:t>
      </w:r>
      <w:r w:rsidR="00266C1D" w:rsidRPr="00882674">
        <w:rPr>
          <w:sz w:val="26"/>
          <w:szCs w:val="26"/>
        </w:rPr>
        <w:t>về định mức lao động hoặc giao nhiệm v</w:t>
      </w:r>
      <w:r w:rsidR="0019218E" w:rsidRPr="00882674">
        <w:rPr>
          <w:sz w:val="26"/>
          <w:szCs w:val="26"/>
        </w:rPr>
        <w:t>ụ do cấp có thẩm quyền ban hành.</w:t>
      </w:r>
    </w:p>
    <w:p w14:paraId="664D41B3" w14:textId="77777777" w:rsidR="00266C1D" w:rsidRPr="00882674" w:rsidRDefault="003C56CF" w:rsidP="00D107A5">
      <w:pPr>
        <w:numPr>
          <w:ilvl w:val="0"/>
          <w:numId w:val="9"/>
        </w:numPr>
        <w:suppressAutoHyphens/>
        <w:spacing w:line="312" w:lineRule="auto"/>
        <w:ind w:left="1361" w:hanging="397"/>
        <w:jc w:val="both"/>
        <w:rPr>
          <w:sz w:val="26"/>
          <w:szCs w:val="26"/>
        </w:rPr>
      </w:pPr>
      <w:r w:rsidRPr="00882674">
        <w:rPr>
          <w:sz w:val="26"/>
          <w:szCs w:val="26"/>
        </w:rPr>
        <w:t>K</w:t>
      </w:r>
      <w:r w:rsidR="00266C1D" w:rsidRPr="00882674">
        <w:rPr>
          <w:sz w:val="26"/>
          <w:szCs w:val="26"/>
        </w:rPr>
        <w:t xml:space="preserve">ết quả đánh giá định kỳ </w:t>
      </w:r>
      <w:r w:rsidR="00820DFB" w:rsidRPr="00882674">
        <w:rPr>
          <w:sz w:val="26"/>
          <w:szCs w:val="26"/>
        </w:rPr>
        <w:t xml:space="preserve">đối với cán bộ nhân viên </w:t>
      </w:r>
      <w:r w:rsidR="00266C1D" w:rsidRPr="00882674">
        <w:rPr>
          <w:sz w:val="26"/>
          <w:szCs w:val="26"/>
        </w:rPr>
        <w:t xml:space="preserve">theo quy định của </w:t>
      </w:r>
      <w:r w:rsidR="002174DC">
        <w:rPr>
          <w:sz w:val="26"/>
          <w:szCs w:val="26"/>
        </w:rPr>
        <w:t>RTC</w:t>
      </w:r>
      <w:r w:rsidR="00266C1D" w:rsidRPr="00882674">
        <w:rPr>
          <w:sz w:val="26"/>
          <w:szCs w:val="26"/>
        </w:rPr>
        <w:t>.</w:t>
      </w:r>
    </w:p>
    <w:p w14:paraId="3CDE5136" w14:textId="77777777" w:rsidR="00266C1D" w:rsidRPr="00882674" w:rsidRDefault="00EE26E7" w:rsidP="00D107A5">
      <w:pPr>
        <w:numPr>
          <w:ilvl w:val="0"/>
          <w:numId w:val="12"/>
        </w:numPr>
        <w:tabs>
          <w:tab w:val="left" w:pos="964"/>
        </w:tabs>
        <w:suppressAutoHyphens/>
        <w:spacing w:line="312" w:lineRule="auto"/>
        <w:ind w:left="964" w:hanging="397"/>
        <w:jc w:val="both"/>
        <w:rPr>
          <w:sz w:val="26"/>
          <w:szCs w:val="26"/>
        </w:rPr>
      </w:pPr>
      <w:r w:rsidRPr="00882674">
        <w:rPr>
          <w:sz w:val="26"/>
          <w:szCs w:val="26"/>
        </w:rPr>
        <w:t xml:space="preserve">Chấp hành nghiêm chỉnh </w:t>
      </w:r>
      <w:r w:rsidR="00571D57" w:rsidRPr="00882674">
        <w:rPr>
          <w:sz w:val="26"/>
          <w:szCs w:val="26"/>
        </w:rPr>
        <w:t xml:space="preserve">Nội quy lao động, các quy định, quy trình nghiệp vụ của </w:t>
      </w:r>
      <w:r w:rsidR="00BE3DAE">
        <w:rPr>
          <w:sz w:val="26"/>
          <w:szCs w:val="26"/>
        </w:rPr>
        <w:t>RTC</w:t>
      </w:r>
      <w:r w:rsidR="00571D57" w:rsidRPr="00882674">
        <w:rPr>
          <w:sz w:val="26"/>
          <w:szCs w:val="26"/>
        </w:rPr>
        <w:t xml:space="preserve"> và </w:t>
      </w:r>
      <w:r w:rsidRPr="00882674">
        <w:rPr>
          <w:sz w:val="26"/>
          <w:szCs w:val="26"/>
        </w:rPr>
        <w:t xml:space="preserve">các chỉ thị, hướng dẫn, phân công, giao việc của cấp lãnh đạo trực tiếp và các cấp có thẩm quyền của </w:t>
      </w:r>
      <w:r w:rsidR="002174DC">
        <w:rPr>
          <w:sz w:val="26"/>
          <w:szCs w:val="26"/>
        </w:rPr>
        <w:t>RTC</w:t>
      </w:r>
      <w:r w:rsidR="00980E07" w:rsidRPr="00882674">
        <w:rPr>
          <w:sz w:val="26"/>
          <w:szCs w:val="26"/>
        </w:rPr>
        <w:t>;</w:t>
      </w:r>
    </w:p>
    <w:p w14:paraId="37DE4EA6" w14:textId="77777777" w:rsidR="00266C1D" w:rsidRPr="00882674" w:rsidRDefault="005009C9" w:rsidP="00D107A5">
      <w:pPr>
        <w:numPr>
          <w:ilvl w:val="0"/>
          <w:numId w:val="12"/>
        </w:numPr>
        <w:tabs>
          <w:tab w:val="left" w:pos="964"/>
        </w:tabs>
        <w:suppressAutoHyphens/>
        <w:spacing w:line="312" w:lineRule="auto"/>
        <w:ind w:left="964" w:hanging="397"/>
        <w:jc w:val="both"/>
        <w:rPr>
          <w:sz w:val="26"/>
          <w:szCs w:val="26"/>
        </w:rPr>
      </w:pPr>
      <w:r w:rsidRPr="00882674">
        <w:rPr>
          <w:sz w:val="26"/>
          <w:szCs w:val="26"/>
        </w:rPr>
        <w:t xml:space="preserve">Trường hợp </w:t>
      </w:r>
      <w:r w:rsidR="008818CF">
        <w:rPr>
          <w:sz w:val="26"/>
          <w:szCs w:val="26"/>
        </w:rPr>
        <w:t>N</w:t>
      </w:r>
      <w:r w:rsidRPr="00882674">
        <w:rPr>
          <w:sz w:val="26"/>
          <w:szCs w:val="26"/>
        </w:rPr>
        <w:t>gườ</w:t>
      </w:r>
      <w:r w:rsidR="00B56AF4">
        <w:rPr>
          <w:sz w:val="26"/>
          <w:szCs w:val="26"/>
        </w:rPr>
        <w:t>i lao động đơn phương chấm dứt h</w:t>
      </w:r>
      <w:r w:rsidRPr="00882674">
        <w:rPr>
          <w:sz w:val="26"/>
          <w:szCs w:val="26"/>
        </w:rPr>
        <w:t xml:space="preserve">ợp đồng lao động trái pháp luật hoặc vi phạm thời hạn báo trước </w:t>
      </w:r>
      <w:r w:rsidR="00691092" w:rsidRPr="00882674">
        <w:rPr>
          <w:sz w:val="26"/>
          <w:szCs w:val="26"/>
        </w:rPr>
        <w:t>phải b</w:t>
      </w:r>
      <w:r w:rsidR="00EE26E7" w:rsidRPr="00882674">
        <w:rPr>
          <w:sz w:val="26"/>
          <w:szCs w:val="26"/>
        </w:rPr>
        <w:t xml:space="preserve">ồi thường cho </w:t>
      </w:r>
      <w:r w:rsidR="002174DC">
        <w:rPr>
          <w:sz w:val="26"/>
          <w:szCs w:val="26"/>
        </w:rPr>
        <w:t>RTC</w:t>
      </w:r>
      <w:r w:rsidR="00EE26E7" w:rsidRPr="00882674">
        <w:rPr>
          <w:sz w:val="26"/>
          <w:szCs w:val="26"/>
        </w:rPr>
        <w:t xml:space="preserve"> theo quy định của Pháp luật</w:t>
      </w:r>
      <w:r w:rsidR="00980E07" w:rsidRPr="00882674">
        <w:rPr>
          <w:sz w:val="26"/>
          <w:szCs w:val="26"/>
        </w:rPr>
        <w:t>;</w:t>
      </w:r>
    </w:p>
    <w:p w14:paraId="667BFB76" w14:textId="77777777" w:rsidR="00571D57" w:rsidRPr="00882674" w:rsidRDefault="00571D57" w:rsidP="00D107A5">
      <w:pPr>
        <w:numPr>
          <w:ilvl w:val="0"/>
          <w:numId w:val="12"/>
        </w:numPr>
        <w:tabs>
          <w:tab w:val="left" w:pos="964"/>
        </w:tabs>
        <w:suppressAutoHyphens/>
        <w:spacing w:line="312" w:lineRule="auto"/>
        <w:ind w:left="964" w:hanging="397"/>
        <w:jc w:val="both"/>
        <w:rPr>
          <w:sz w:val="26"/>
          <w:szCs w:val="26"/>
        </w:rPr>
      </w:pPr>
      <w:r w:rsidRPr="00882674">
        <w:rPr>
          <w:sz w:val="26"/>
          <w:szCs w:val="26"/>
        </w:rPr>
        <w:t xml:space="preserve">Tích cực hợp tác theo yêu cầu của </w:t>
      </w:r>
      <w:r w:rsidR="002174DC">
        <w:rPr>
          <w:sz w:val="26"/>
          <w:szCs w:val="26"/>
        </w:rPr>
        <w:t>RTC</w:t>
      </w:r>
      <w:r w:rsidRPr="00882674">
        <w:rPr>
          <w:sz w:val="26"/>
          <w:szCs w:val="26"/>
        </w:rPr>
        <w:t xml:space="preserve"> trong việc giải quyết những vấn đề phát sinh liên quan đến công tác nghiệp vụ trong quá trình làm việc tại </w:t>
      </w:r>
      <w:r w:rsidR="002174DC">
        <w:rPr>
          <w:sz w:val="26"/>
          <w:szCs w:val="26"/>
        </w:rPr>
        <w:t>RTC</w:t>
      </w:r>
      <w:r w:rsidRPr="00882674">
        <w:rPr>
          <w:sz w:val="26"/>
          <w:szCs w:val="26"/>
        </w:rPr>
        <w:t xml:space="preserve">, kể cả khi đã </w:t>
      </w:r>
      <w:r w:rsidR="009B5CC2" w:rsidRPr="00882674">
        <w:rPr>
          <w:sz w:val="26"/>
          <w:szCs w:val="26"/>
        </w:rPr>
        <w:t>không còn</w:t>
      </w:r>
      <w:r w:rsidRPr="00882674">
        <w:rPr>
          <w:sz w:val="26"/>
          <w:szCs w:val="26"/>
        </w:rPr>
        <w:t xml:space="preserve"> làm việc tại </w:t>
      </w:r>
      <w:r w:rsidR="002174DC">
        <w:rPr>
          <w:sz w:val="26"/>
          <w:szCs w:val="26"/>
        </w:rPr>
        <w:t>RTC</w:t>
      </w:r>
      <w:r w:rsidR="00980E07" w:rsidRPr="00882674">
        <w:rPr>
          <w:sz w:val="26"/>
          <w:szCs w:val="26"/>
        </w:rPr>
        <w:t>;</w:t>
      </w:r>
    </w:p>
    <w:p w14:paraId="3D6AD0CF" w14:textId="77777777" w:rsidR="00266C1D" w:rsidRPr="00882674" w:rsidRDefault="00266C1D" w:rsidP="00D107A5">
      <w:pPr>
        <w:numPr>
          <w:ilvl w:val="0"/>
          <w:numId w:val="12"/>
        </w:numPr>
        <w:tabs>
          <w:tab w:val="left" w:pos="964"/>
        </w:tabs>
        <w:suppressAutoHyphens/>
        <w:spacing w:line="312" w:lineRule="auto"/>
        <w:ind w:left="964" w:hanging="397"/>
        <w:jc w:val="both"/>
        <w:rPr>
          <w:sz w:val="26"/>
          <w:szCs w:val="26"/>
        </w:rPr>
      </w:pPr>
      <w:r w:rsidRPr="00882674">
        <w:rPr>
          <w:sz w:val="26"/>
          <w:szCs w:val="26"/>
        </w:rPr>
        <w:t>Bồi thường trách nhiệm vật c</w:t>
      </w:r>
      <w:r w:rsidR="001E067A">
        <w:rPr>
          <w:sz w:val="26"/>
          <w:szCs w:val="26"/>
        </w:rPr>
        <w:t>hất (nếu có)</w:t>
      </w:r>
      <w:r w:rsidR="008818CF">
        <w:rPr>
          <w:sz w:val="26"/>
          <w:szCs w:val="26"/>
        </w:rPr>
        <w:t xml:space="preserve"> theo quy định của P</w:t>
      </w:r>
      <w:r w:rsidRPr="00882674">
        <w:rPr>
          <w:sz w:val="26"/>
          <w:szCs w:val="26"/>
        </w:rPr>
        <w:t xml:space="preserve">háp luật và của </w:t>
      </w:r>
      <w:r w:rsidR="002174DC">
        <w:rPr>
          <w:sz w:val="26"/>
          <w:szCs w:val="26"/>
        </w:rPr>
        <w:t>RTC</w:t>
      </w:r>
      <w:r w:rsidR="00980E07" w:rsidRPr="00882674">
        <w:rPr>
          <w:sz w:val="26"/>
          <w:szCs w:val="26"/>
        </w:rPr>
        <w:t>;</w:t>
      </w:r>
    </w:p>
    <w:p w14:paraId="45D9611A" w14:textId="77777777" w:rsidR="00565BDF" w:rsidRPr="00882674" w:rsidRDefault="00266C1D" w:rsidP="00D107A5">
      <w:pPr>
        <w:numPr>
          <w:ilvl w:val="0"/>
          <w:numId w:val="12"/>
        </w:numPr>
        <w:tabs>
          <w:tab w:val="left" w:pos="964"/>
        </w:tabs>
        <w:suppressAutoHyphens/>
        <w:spacing w:line="312" w:lineRule="auto"/>
        <w:ind w:left="964" w:hanging="397"/>
        <w:jc w:val="both"/>
        <w:rPr>
          <w:sz w:val="26"/>
          <w:szCs w:val="26"/>
        </w:rPr>
      </w:pPr>
      <w:r w:rsidRPr="00882674">
        <w:rPr>
          <w:sz w:val="26"/>
          <w:szCs w:val="26"/>
        </w:rPr>
        <w:t xml:space="preserve">Cam kết bảo mật thông tin </w:t>
      </w:r>
      <w:r w:rsidR="00A52DE4">
        <w:rPr>
          <w:sz w:val="26"/>
          <w:szCs w:val="26"/>
        </w:rPr>
        <w:t>mà N</w:t>
      </w:r>
      <w:r w:rsidR="007F56FA" w:rsidRPr="00882674">
        <w:rPr>
          <w:sz w:val="26"/>
          <w:szCs w:val="26"/>
        </w:rPr>
        <w:t xml:space="preserve">gười lao động biết được trong quá trình làm việc tại </w:t>
      </w:r>
      <w:r w:rsidR="002174DC">
        <w:rPr>
          <w:sz w:val="26"/>
          <w:szCs w:val="26"/>
        </w:rPr>
        <w:t>RTC</w:t>
      </w:r>
      <w:r w:rsidR="00DD331B" w:rsidRPr="00882674">
        <w:rPr>
          <w:sz w:val="26"/>
          <w:szCs w:val="26"/>
        </w:rPr>
        <w:t xml:space="preserve">, thông tin được bảo mật bao gồm nhưng không giới hạn ở: </w:t>
      </w:r>
      <w:r w:rsidR="00F4071C" w:rsidRPr="00882674">
        <w:rPr>
          <w:sz w:val="26"/>
          <w:szCs w:val="26"/>
        </w:rPr>
        <w:t>Bí mật kinh doanh</w:t>
      </w:r>
      <w:r w:rsidR="008612B5" w:rsidRPr="00882674">
        <w:rPr>
          <w:sz w:val="26"/>
          <w:szCs w:val="26"/>
        </w:rPr>
        <w:t>;</w:t>
      </w:r>
      <w:r w:rsidR="00F4071C" w:rsidRPr="00882674">
        <w:rPr>
          <w:sz w:val="26"/>
          <w:szCs w:val="26"/>
        </w:rPr>
        <w:t xml:space="preserve"> </w:t>
      </w:r>
      <w:r w:rsidR="00435203" w:rsidRPr="00882674">
        <w:rPr>
          <w:sz w:val="26"/>
          <w:szCs w:val="26"/>
        </w:rPr>
        <w:t>thông tin tài chính</w:t>
      </w:r>
      <w:r w:rsidR="008612B5" w:rsidRPr="00882674">
        <w:rPr>
          <w:sz w:val="26"/>
          <w:szCs w:val="26"/>
        </w:rPr>
        <w:t>;</w:t>
      </w:r>
      <w:r w:rsidR="00435203" w:rsidRPr="00882674">
        <w:rPr>
          <w:sz w:val="26"/>
          <w:szCs w:val="26"/>
        </w:rPr>
        <w:t xml:space="preserve"> </w:t>
      </w:r>
      <w:r w:rsidR="00E122CC" w:rsidRPr="00882674">
        <w:rPr>
          <w:sz w:val="26"/>
          <w:szCs w:val="26"/>
        </w:rPr>
        <w:t>quy trình quản lý, sản xuất, điều hành</w:t>
      </w:r>
      <w:r w:rsidR="008612B5" w:rsidRPr="00882674">
        <w:rPr>
          <w:sz w:val="26"/>
          <w:szCs w:val="26"/>
        </w:rPr>
        <w:t>;</w:t>
      </w:r>
      <w:r w:rsidR="00E122CC" w:rsidRPr="00882674">
        <w:rPr>
          <w:sz w:val="26"/>
          <w:szCs w:val="26"/>
        </w:rPr>
        <w:t xml:space="preserve"> </w:t>
      </w:r>
      <w:r w:rsidR="00DA1E5D" w:rsidRPr="00882674">
        <w:rPr>
          <w:sz w:val="26"/>
          <w:szCs w:val="26"/>
        </w:rPr>
        <w:t>mẫu mã, chất lượng sản phẩm hàng hóa</w:t>
      </w:r>
      <w:r w:rsidR="008612B5" w:rsidRPr="00882674">
        <w:rPr>
          <w:sz w:val="26"/>
          <w:szCs w:val="26"/>
        </w:rPr>
        <w:t>; thông tin về đối tác, khách hàng</w:t>
      </w:r>
      <w:r w:rsidR="00FE1430" w:rsidRPr="00882674">
        <w:rPr>
          <w:sz w:val="26"/>
          <w:szCs w:val="26"/>
        </w:rPr>
        <w:t>;</w:t>
      </w:r>
      <w:r w:rsidR="008612B5" w:rsidRPr="00882674">
        <w:rPr>
          <w:sz w:val="26"/>
          <w:szCs w:val="26"/>
        </w:rPr>
        <w:t xml:space="preserve"> ho</w:t>
      </w:r>
      <w:r w:rsidR="00F81D21" w:rsidRPr="00882674">
        <w:rPr>
          <w:sz w:val="26"/>
          <w:szCs w:val="26"/>
        </w:rPr>
        <w:t xml:space="preserve">ặc các thông tin khác </w:t>
      </w:r>
      <w:r w:rsidR="00725D84" w:rsidRPr="00882674">
        <w:rPr>
          <w:sz w:val="26"/>
          <w:szCs w:val="26"/>
        </w:rPr>
        <w:t xml:space="preserve">được coi là thông tin </w:t>
      </w:r>
      <w:r w:rsidR="006250F2" w:rsidRPr="00882674">
        <w:rPr>
          <w:sz w:val="26"/>
          <w:szCs w:val="26"/>
        </w:rPr>
        <w:t xml:space="preserve">cần phải bảo mật </w:t>
      </w:r>
      <w:r w:rsidR="00BD72B1" w:rsidRPr="00882674">
        <w:rPr>
          <w:sz w:val="26"/>
          <w:szCs w:val="26"/>
        </w:rPr>
        <w:t xml:space="preserve">theo xác định của </w:t>
      </w:r>
      <w:r w:rsidR="002174DC">
        <w:rPr>
          <w:sz w:val="26"/>
          <w:szCs w:val="26"/>
        </w:rPr>
        <w:t>RTC</w:t>
      </w:r>
      <w:r w:rsidR="00980E07" w:rsidRPr="00882674">
        <w:rPr>
          <w:sz w:val="26"/>
          <w:szCs w:val="26"/>
        </w:rPr>
        <w:t>;</w:t>
      </w:r>
    </w:p>
    <w:p w14:paraId="3F6EFC5C" w14:textId="77777777" w:rsidR="00266C1D" w:rsidRPr="00882674" w:rsidRDefault="00A52DE4" w:rsidP="00D107A5">
      <w:pPr>
        <w:numPr>
          <w:ilvl w:val="0"/>
          <w:numId w:val="12"/>
        </w:numPr>
        <w:tabs>
          <w:tab w:val="left" w:pos="964"/>
        </w:tabs>
        <w:suppressAutoHyphens/>
        <w:spacing w:line="312" w:lineRule="auto"/>
        <w:ind w:left="964" w:hanging="397"/>
        <w:jc w:val="both"/>
        <w:rPr>
          <w:sz w:val="26"/>
          <w:szCs w:val="26"/>
        </w:rPr>
      </w:pPr>
      <w:r>
        <w:rPr>
          <w:sz w:val="26"/>
          <w:szCs w:val="26"/>
        </w:rPr>
        <w:t>Những thông tin liên quan mà N</w:t>
      </w:r>
      <w:r w:rsidR="00266C1D" w:rsidRPr="00882674">
        <w:rPr>
          <w:sz w:val="26"/>
          <w:szCs w:val="26"/>
        </w:rPr>
        <w:t xml:space="preserve">gười lao động cung cấp và cam kết tại </w:t>
      </w:r>
      <w:r w:rsidR="002174DC">
        <w:rPr>
          <w:sz w:val="26"/>
          <w:szCs w:val="26"/>
        </w:rPr>
        <w:t>RTC</w:t>
      </w:r>
      <w:r w:rsidR="00266C1D" w:rsidRPr="00882674">
        <w:rPr>
          <w:sz w:val="26"/>
          <w:szCs w:val="26"/>
        </w:rPr>
        <w:t xml:space="preserve"> là đúng sự thật, không gian dối, phù hợp với chuẩn mực đạo đức ng</w:t>
      </w:r>
      <w:r w:rsidR="005945C1">
        <w:rPr>
          <w:sz w:val="26"/>
          <w:szCs w:val="26"/>
        </w:rPr>
        <w:t>hề nghiệp và quy định p</w:t>
      </w:r>
      <w:r w:rsidR="00980E07" w:rsidRPr="00882674">
        <w:rPr>
          <w:sz w:val="26"/>
          <w:szCs w:val="26"/>
        </w:rPr>
        <w:t>háp luật;</w:t>
      </w:r>
    </w:p>
    <w:p w14:paraId="1FD42E10" w14:textId="77777777" w:rsidR="00497AA9" w:rsidRPr="00882674" w:rsidRDefault="00497AA9" w:rsidP="00D107A5">
      <w:pPr>
        <w:numPr>
          <w:ilvl w:val="0"/>
          <w:numId w:val="12"/>
        </w:numPr>
        <w:tabs>
          <w:tab w:val="left" w:pos="964"/>
        </w:tabs>
        <w:suppressAutoHyphens/>
        <w:spacing w:line="312" w:lineRule="auto"/>
        <w:ind w:left="964" w:hanging="397"/>
        <w:jc w:val="both"/>
        <w:rPr>
          <w:sz w:val="26"/>
          <w:szCs w:val="26"/>
        </w:rPr>
      </w:pPr>
      <w:r w:rsidRPr="00882674">
        <w:rPr>
          <w:sz w:val="26"/>
          <w:szCs w:val="26"/>
        </w:rPr>
        <w:t xml:space="preserve">Bồi thường chi phí đào tạo cho </w:t>
      </w:r>
      <w:r w:rsidR="002174DC">
        <w:rPr>
          <w:sz w:val="26"/>
          <w:szCs w:val="26"/>
        </w:rPr>
        <w:t>RTC</w:t>
      </w:r>
      <w:r w:rsidRPr="00882674">
        <w:rPr>
          <w:sz w:val="26"/>
          <w:szCs w:val="26"/>
        </w:rPr>
        <w:t xml:space="preserve"> </w:t>
      </w:r>
      <w:r w:rsidR="005945C1">
        <w:rPr>
          <w:sz w:val="26"/>
          <w:szCs w:val="26"/>
        </w:rPr>
        <w:t>trong trường hợp vi phạm h</w:t>
      </w:r>
      <w:r w:rsidR="00001803" w:rsidRPr="00882674">
        <w:rPr>
          <w:sz w:val="26"/>
          <w:szCs w:val="26"/>
        </w:rPr>
        <w:t>ợp đồng/cam kết đào tạo</w:t>
      </w:r>
      <w:r w:rsidR="00980E07" w:rsidRPr="00882674">
        <w:rPr>
          <w:sz w:val="26"/>
          <w:szCs w:val="26"/>
        </w:rPr>
        <w:t>;</w:t>
      </w:r>
    </w:p>
    <w:p w14:paraId="29F7F115" w14:textId="77777777" w:rsidR="00980E07" w:rsidRPr="00882674" w:rsidRDefault="003A108D" w:rsidP="00D107A5">
      <w:pPr>
        <w:numPr>
          <w:ilvl w:val="0"/>
          <w:numId w:val="12"/>
        </w:numPr>
        <w:tabs>
          <w:tab w:val="left" w:pos="964"/>
        </w:tabs>
        <w:suppressAutoHyphens/>
        <w:spacing w:line="312" w:lineRule="auto"/>
        <w:ind w:left="964" w:hanging="397"/>
        <w:jc w:val="both"/>
        <w:rPr>
          <w:sz w:val="26"/>
          <w:szCs w:val="26"/>
        </w:rPr>
      </w:pPr>
      <w:r w:rsidRPr="00882674">
        <w:rPr>
          <w:sz w:val="26"/>
          <w:szCs w:val="26"/>
        </w:rPr>
        <w:t>Các n</w:t>
      </w:r>
      <w:r w:rsidR="00067B97">
        <w:rPr>
          <w:sz w:val="26"/>
          <w:szCs w:val="26"/>
        </w:rPr>
        <w:t>ghĩa vụ khác theo quy định của p</w:t>
      </w:r>
      <w:r w:rsidRPr="00882674">
        <w:rPr>
          <w:sz w:val="26"/>
          <w:szCs w:val="26"/>
        </w:rPr>
        <w:t>háp luật</w:t>
      </w:r>
      <w:r w:rsidR="00EE0548" w:rsidRPr="00882674">
        <w:rPr>
          <w:sz w:val="26"/>
          <w:szCs w:val="26"/>
        </w:rPr>
        <w:t>.</w:t>
      </w:r>
    </w:p>
    <w:p w14:paraId="27E8813B" w14:textId="77777777" w:rsidR="00F336F7" w:rsidRPr="00882674" w:rsidRDefault="00901AB2" w:rsidP="00901AB2">
      <w:pPr>
        <w:tabs>
          <w:tab w:val="left" w:pos="907"/>
        </w:tabs>
        <w:spacing w:line="312" w:lineRule="auto"/>
        <w:jc w:val="both"/>
        <w:rPr>
          <w:b/>
          <w:sz w:val="26"/>
          <w:szCs w:val="26"/>
          <w:lang w:val="fr-FR"/>
        </w:rPr>
      </w:pPr>
      <w:r>
        <w:rPr>
          <w:b/>
          <w:sz w:val="26"/>
          <w:szCs w:val="26"/>
          <w:lang w:val="fr-FR"/>
        </w:rPr>
        <w:t xml:space="preserve">Điều 4: </w:t>
      </w:r>
      <w:r w:rsidR="00CC0EAA" w:rsidRPr="00882674">
        <w:rPr>
          <w:b/>
          <w:sz w:val="26"/>
          <w:szCs w:val="26"/>
          <w:lang w:val="fr-FR"/>
        </w:rPr>
        <w:t xml:space="preserve">Quyền và nghĩa vụ của </w:t>
      </w:r>
      <w:r w:rsidR="002174DC">
        <w:rPr>
          <w:b/>
          <w:sz w:val="26"/>
          <w:szCs w:val="26"/>
          <w:lang w:val="fr-FR"/>
        </w:rPr>
        <w:t>RTC</w:t>
      </w:r>
    </w:p>
    <w:p w14:paraId="1DB27CAB" w14:textId="77777777" w:rsidR="00664FE4" w:rsidRPr="00882674" w:rsidRDefault="002174DC" w:rsidP="00D107A5">
      <w:pPr>
        <w:numPr>
          <w:ilvl w:val="0"/>
          <w:numId w:val="24"/>
        </w:numPr>
        <w:spacing w:line="312" w:lineRule="auto"/>
        <w:ind w:left="567" w:hanging="567"/>
        <w:jc w:val="both"/>
        <w:rPr>
          <w:b/>
          <w:sz w:val="26"/>
          <w:szCs w:val="26"/>
          <w:lang w:val="vi-VN"/>
        </w:rPr>
      </w:pPr>
      <w:r w:rsidRPr="00A06752">
        <w:rPr>
          <w:b/>
          <w:sz w:val="26"/>
          <w:szCs w:val="26"/>
          <w:lang w:val="fr-FR"/>
        </w:rPr>
        <w:t>RTC</w:t>
      </w:r>
      <w:r w:rsidR="00664FE4" w:rsidRPr="00A06752">
        <w:rPr>
          <w:b/>
          <w:sz w:val="26"/>
          <w:szCs w:val="26"/>
          <w:lang w:val="fr-FR"/>
        </w:rPr>
        <w:t xml:space="preserve"> có các quyền như sau:</w:t>
      </w:r>
    </w:p>
    <w:p w14:paraId="6365637E" w14:textId="77777777" w:rsidR="00664FE4" w:rsidRPr="00882674" w:rsidRDefault="00A52DE4" w:rsidP="00D107A5">
      <w:pPr>
        <w:numPr>
          <w:ilvl w:val="0"/>
          <w:numId w:val="14"/>
        </w:numPr>
        <w:tabs>
          <w:tab w:val="left" w:pos="964"/>
        </w:tabs>
        <w:suppressAutoHyphens/>
        <w:spacing w:line="312" w:lineRule="auto"/>
        <w:ind w:left="964" w:hanging="397"/>
        <w:jc w:val="both"/>
        <w:rPr>
          <w:sz w:val="26"/>
          <w:szCs w:val="26"/>
          <w:lang w:val="vi-VN"/>
        </w:rPr>
      </w:pPr>
      <w:r>
        <w:rPr>
          <w:sz w:val="26"/>
          <w:szCs w:val="26"/>
          <w:lang w:val="vi-VN"/>
        </w:rPr>
        <w:t>Điều hành N</w:t>
      </w:r>
      <w:r w:rsidR="00664FE4" w:rsidRPr="00882674">
        <w:rPr>
          <w:sz w:val="26"/>
          <w:szCs w:val="26"/>
          <w:lang w:val="vi-VN"/>
        </w:rPr>
        <w:t xml:space="preserve">gười lao động, kiểm tra, giám sát quá trình thực hiện công việc, </w:t>
      </w:r>
      <w:r>
        <w:rPr>
          <w:sz w:val="26"/>
          <w:szCs w:val="26"/>
          <w:lang w:val="vi-VN"/>
        </w:rPr>
        <w:t>đánh giá kết quả công việc của N</w:t>
      </w:r>
      <w:r w:rsidR="00664FE4" w:rsidRPr="00882674">
        <w:rPr>
          <w:sz w:val="26"/>
          <w:szCs w:val="26"/>
          <w:lang w:val="vi-VN"/>
        </w:rPr>
        <w:t>gười lao động.</w:t>
      </w:r>
    </w:p>
    <w:p w14:paraId="43A6BB87" w14:textId="77777777" w:rsidR="00664FE4" w:rsidRPr="00882674" w:rsidRDefault="00664FE4" w:rsidP="00D107A5">
      <w:pPr>
        <w:numPr>
          <w:ilvl w:val="0"/>
          <w:numId w:val="14"/>
        </w:numPr>
        <w:tabs>
          <w:tab w:val="left" w:pos="964"/>
        </w:tabs>
        <w:suppressAutoHyphens/>
        <w:spacing w:line="312" w:lineRule="auto"/>
        <w:ind w:left="964" w:hanging="397"/>
        <w:jc w:val="both"/>
        <w:rPr>
          <w:sz w:val="26"/>
          <w:szCs w:val="26"/>
          <w:lang w:val="vi-VN"/>
        </w:rPr>
      </w:pPr>
      <w:r w:rsidRPr="00882674">
        <w:rPr>
          <w:sz w:val="26"/>
          <w:szCs w:val="26"/>
          <w:lang w:val="vi-VN"/>
        </w:rPr>
        <w:t xml:space="preserve">Tùy thuộc vào tình hình thực tế, </w:t>
      </w:r>
      <w:r w:rsidR="002174DC" w:rsidRPr="00A06752">
        <w:rPr>
          <w:sz w:val="26"/>
          <w:szCs w:val="26"/>
          <w:lang w:val="vi-VN"/>
        </w:rPr>
        <w:t>RTC</w:t>
      </w:r>
      <w:r w:rsidR="00377953">
        <w:rPr>
          <w:sz w:val="26"/>
          <w:szCs w:val="26"/>
          <w:lang w:val="vi-VN"/>
        </w:rPr>
        <w:t xml:space="preserve"> được quyền bố trí, điều động N</w:t>
      </w:r>
      <w:r w:rsidRPr="00882674">
        <w:rPr>
          <w:sz w:val="26"/>
          <w:szCs w:val="26"/>
          <w:lang w:val="vi-VN"/>
        </w:rPr>
        <w:t>gười lao động phù hợp với nhu cầu</w:t>
      </w:r>
      <w:r w:rsidR="00F7180A" w:rsidRPr="00A06752">
        <w:rPr>
          <w:sz w:val="26"/>
          <w:szCs w:val="26"/>
          <w:lang w:val="vi-VN"/>
        </w:rPr>
        <w:t xml:space="preserve"> sản xuất</w:t>
      </w:r>
      <w:r w:rsidRPr="00882674">
        <w:rPr>
          <w:sz w:val="26"/>
          <w:szCs w:val="26"/>
          <w:lang w:val="vi-VN"/>
        </w:rPr>
        <w:t xml:space="preserve"> kinh doanh của </w:t>
      </w:r>
      <w:r w:rsidR="002174DC" w:rsidRPr="00A06752">
        <w:rPr>
          <w:sz w:val="26"/>
          <w:szCs w:val="26"/>
          <w:lang w:val="vi-VN"/>
        </w:rPr>
        <w:t>RTC</w:t>
      </w:r>
      <w:r w:rsidRPr="00882674">
        <w:rPr>
          <w:sz w:val="26"/>
          <w:szCs w:val="26"/>
          <w:lang w:val="vi-VN"/>
        </w:rPr>
        <w:t xml:space="preserve">. </w:t>
      </w:r>
    </w:p>
    <w:p w14:paraId="6E751351" w14:textId="77777777" w:rsidR="00664FE4" w:rsidRPr="00882674" w:rsidRDefault="00664FE4" w:rsidP="00D107A5">
      <w:pPr>
        <w:numPr>
          <w:ilvl w:val="0"/>
          <w:numId w:val="14"/>
        </w:numPr>
        <w:tabs>
          <w:tab w:val="left" w:pos="964"/>
        </w:tabs>
        <w:suppressAutoHyphens/>
        <w:spacing w:line="312" w:lineRule="auto"/>
        <w:ind w:left="964" w:hanging="397"/>
        <w:jc w:val="both"/>
        <w:rPr>
          <w:sz w:val="26"/>
          <w:szCs w:val="26"/>
          <w:lang w:val="vi-VN"/>
        </w:rPr>
      </w:pPr>
      <w:r w:rsidRPr="00882674">
        <w:rPr>
          <w:sz w:val="26"/>
          <w:szCs w:val="26"/>
          <w:lang w:val="vi-VN"/>
        </w:rPr>
        <w:t xml:space="preserve">Luân chuyển, điều chỉnh thu nhập, quy hoạch, bổ nhiệm, tái bổ nhiệm, </w:t>
      </w:r>
      <w:r w:rsidR="00E853F0">
        <w:rPr>
          <w:sz w:val="26"/>
          <w:szCs w:val="26"/>
          <w:lang w:val="vi-VN"/>
        </w:rPr>
        <w:t xml:space="preserve">miễn nhiệm, tạm hoãn, chấm </w:t>
      </w:r>
      <w:r w:rsidR="00377953">
        <w:rPr>
          <w:sz w:val="26"/>
          <w:szCs w:val="26"/>
          <w:lang w:val="vi-VN"/>
        </w:rPr>
        <w:t>dứt Hợp đồng lao động, kỷ luật N</w:t>
      </w:r>
      <w:r w:rsidRPr="00882674">
        <w:rPr>
          <w:sz w:val="26"/>
          <w:szCs w:val="26"/>
          <w:lang w:val="vi-VN"/>
        </w:rPr>
        <w:t>g</w:t>
      </w:r>
      <w:r w:rsidR="00377953">
        <w:rPr>
          <w:sz w:val="26"/>
          <w:szCs w:val="26"/>
          <w:lang w:val="vi-VN"/>
        </w:rPr>
        <w:t xml:space="preserve">ười lao động theo </w:t>
      </w:r>
      <w:r w:rsidR="00377953">
        <w:rPr>
          <w:sz w:val="26"/>
          <w:szCs w:val="26"/>
          <w:lang w:val="vi-VN"/>
        </w:rPr>
        <w:lastRenderedPageBreak/>
        <w:t>quy định của P</w:t>
      </w:r>
      <w:r w:rsidR="00E853F0">
        <w:rPr>
          <w:sz w:val="26"/>
          <w:szCs w:val="26"/>
          <w:lang w:val="vi-VN"/>
        </w:rPr>
        <w:t>háp luật, T</w:t>
      </w:r>
      <w:r w:rsidRPr="00882674">
        <w:rPr>
          <w:sz w:val="26"/>
          <w:szCs w:val="26"/>
          <w:lang w:val="vi-VN"/>
        </w:rPr>
        <w:t xml:space="preserve">hỏa ước lao động tập thể, Nội quy lao động và các văn bản liên quan khác của </w:t>
      </w:r>
      <w:r w:rsidR="00BE3DAE" w:rsidRPr="00A06752">
        <w:rPr>
          <w:sz w:val="26"/>
          <w:szCs w:val="26"/>
          <w:lang w:val="vi-VN"/>
        </w:rPr>
        <w:t>RTC</w:t>
      </w:r>
      <w:r w:rsidRPr="00882674">
        <w:rPr>
          <w:sz w:val="26"/>
          <w:szCs w:val="26"/>
          <w:lang w:val="vi-VN"/>
        </w:rPr>
        <w:t>.</w:t>
      </w:r>
    </w:p>
    <w:p w14:paraId="1C72EC23" w14:textId="77777777" w:rsidR="00472025" w:rsidRPr="00882674" w:rsidRDefault="00664FE4" w:rsidP="00D107A5">
      <w:pPr>
        <w:numPr>
          <w:ilvl w:val="0"/>
          <w:numId w:val="14"/>
        </w:numPr>
        <w:tabs>
          <w:tab w:val="left" w:pos="964"/>
        </w:tabs>
        <w:suppressAutoHyphens/>
        <w:spacing w:line="312" w:lineRule="auto"/>
        <w:ind w:left="964" w:hanging="397"/>
        <w:jc w:val="both"/>
        <w:rPr>
          <w:sz w:val="26"/>
          <w:szCs w:val="26"/>
          <w:lang w:val="vi-VN"/>
        </w:rPr>
      </w:pPr>
      <w:r w:rsidRPr="00882674">
        <w:rPr>
          <w:sz w:val="26"/>
          <w:szCs w:val="26"/>
          <w:lang w:val="vi-VN"/>
        </w:rPr>
        <w:t>Đánh giá k</w:t>
      </w:r>
      <w:r w:rsidR="00377953">
        <w:rPr>
          <w:sz w:val="26"/>
          <w:szCs w:val="26"/>
          <w:lang w:val="vi-VN"/>
        </w:rPr>
        <w:t>ết quả thực hiện công việc của N</w:t>
      </w:r>
      <w:r w:rsidRPr="00882674">
        <w:rPr>
          <w:sz w:val="26"/>
          <w:szCs w:val="26"/>
          <w:lang w:val="vi-VN"/>
        </w:rPr>
        <w:t>gười lao động</w:t>
      </w:r>
      <w:r w:rsidR="00E853F0">
        <w:rPr>
          <w:sz w:val="26"/>
          <w:szCs w:val="26"/>
          <w:lang w:val="vi-VN"/>
        </w:rPr>
        <w:t xml:space="preserve"> định kỳ theo Quy chế đánh giá c</w:t>
      </w:r>
      <w:r w:rsidRPr="00882674">
        <w:rPr>
          <w:sz w:val="26"/>
          <w:szCs w:val="26"/>
          <w:lang w:val="vi-VN"/>
        </w:rPr>
        <w:t xml:space="preserve">án bộ nhân viên và/hoặc quy định của </w:t>
      </w:r>
      <w:r w:rsidR="00BE3DAE" w:rsidRPr="00A06752">
        <w:rPr>
          <w:sz w:val="26"/>
          <w:szCs w:val="26"/>
          <w:lang w:val="vi-VN"/>
        </w:rPr>
        <w:t>RTC</w:t>
      </w:r>
      <w:r w:rsidR="00883CC4">
        <w:rPr>
          <w:sz w:val="26"/>
          <w:szCs w:val="26"/>
          <w:lang w:val="vi-VN"/>
        </w:rPr>
        <w:t xml:space="preserve"> theo</w:t>
      </w:r>
      <w:r w:rsidRPr="00882674">
        <w:rPr>
          <w:sz w:val="26"/>
          <w:szCs w:val="26"/>
          <w:lang w:val="vi-VN"/>
        </w:rPr>
        <w:t xml:space="preserve"> từng thời kỳ để làm căn cứ thực </w:t>
      </w:r>
      <w:r w:rsidR="00377953">
        <w:rPr>
          <w:sz w:val="26"/>
          <w:szCs w:val="26"/>
          <w:lang w:val="vi-VN"/>
        </w:rPr>
        <w:t>hiện các quyền của N</w:t>
      </w:r>
      <w:r w:rsidR="003610FC">
        <w:rPr>
          <w:sz w:val="26"/>
          <w:szCs w:val="26"/>
          <w:lang w:val="vi-VN"/>
        </w:rPr>
        <w:t>gười sử dụng lao động</w:t>
      </w:r>
      <w:r w:rsidR="00377953">
        <w:rPr>
          <w:sz w:val="26"/>
          <w:szCs w:val="26"/>
          <w:lang w:val="vi-VN"/>
        </w:rPr>
        <w:t xml:space="preserve"> được P</w:t>
      </w:r>
      <w:r w:rsidRPr="00882674">
        <w:rPr>
          <w:sz w:val="26"/>
          <w:szCs w:val="26"/>
          <w:lang w:val="vi-VN"/>
        </w:rPr>
        <w:t>háp luật lao động công nhận.</w:t>
      </w:r>
    </w:p>
    <w:p w14:paraId="7FD9A8CB" w14:textId="77777777" w:rsidR="00664FE4" w:rsidRPr="00882674" w:rsidRDefault="003610FC" w:rsidP="00D107A5">
      <w:pPr>
        <w:numPr>
          <w:ilvl w:val="0"/>
          <w:numId w:val="14"/>
        </w:numPr>
        <w:tabs>
          <w:tab w:val="left" w:pos="964"/>
        </w:tabs>
        <w:suppressAutoHyphens/>
        <w:spacing w:line="312" w:lineRule="auto"/>
        <w:ind w:left="964" w:hanging="397"/>
        <w:jc w:val="both"/>
        <w:rPr>
          <w:sz w:val="26"/>
          <w:szCs w:val="26"/>
          <w:lang w:val="vi-VN"/>
        </w:rPr>
      </w:pPr>
      <w:r w:rsidRPr="00A06752">
        <w:rPr>
          <w:sz w:val="26"/>
          <w:szCs w:val="26"/>
          <w:lang w:val="vi-VN"/>
        </w:rPr>
        <w:t xml:space="preserve">Nếu </w:t>
      </w:r>
      <w:r w:rsidR="00377953" w:rsidRPr="00A06752">
        <w:rPr>
          <w:sz w:val="26"/>
          <w:szCs w:val="26"/>
          <w:lang w:val="vi-VN"/>
        </w:rPr>
        <w:t>N</w:t>
      </w:r>
      <w:r w:rsidR="00472025" w:rsidRPr="00A06752">
        <w:rPr>
          <w:sz w:val="26"/>
          <w:szCs w:val="26"/>
          <w:lang w:val="vi-VN"/>
        </w:rPr>
        <w:t xml:space="preserve">gười lao động không hoàn thành công việc được giao theo phân công  công việc tại hợp đồng này và bản phân công nhiệm vụ tại bộ phận mình làm việc liên tiếp 02 (hai) lần trong 01 (một) tháng, bị nhắc nhở bằng văn bản thì </w:t>
      </w:r>
      <w:r w:rsidR="00604280" w:rsidRPr="00A06752">
        <w:rPr>
          <w:sz w:val="26"/>
          <w:szCs w:val="26"/>
          <w:lang w:val="vi-VN"/>
        </w:rPr>
        <w:t>Công ty sẽ đơn phương chấm dứt h</w:t>
      </w:r>
      <w:r w:rsidR="00472025" w:rsidRPr="00A06752">
        <w:rPr>
          <w:sz w:val="26"/>
          <w:szCs w:val="26"/>
          <w:lang w:val="vi-VN"/>
        </w:rPr>
        <w:t>ợp đồng lao động theo quy đ</w:t>
      </w:r>
      <w:r w:rsidR="00637B24" w:rsidRPr="00A06752">
        <w:rPr>
          <w:sz w:val="26"/>
          <w:szCs w:val="26"/>
          <w:lang w:val="vi-VN"/>
        </w:rPr>
        <w:t>ịnh trong Quy chế, Q</w:t>
      </w:r>
      <w:r w:rsidR="00472025" w:rsidRPr="00A06752">
        <w:rPr>
          <w:sz w:val="26"/>
          <w:szCs w:val="26"/>
          <w:lang w:val="vi-VN"/>
        </w:rPr>
        <w:t>uy đ</w:t>
      </w:r>
      <w:r w:rsidR="00637B24" w:rsidRPr="00A06752">
        <w:rPr>
          <w:sz w:val="26"/>
          <w:szCs w:val="26"/>
          <w:lang w:val="vi-VN"/>
        </w:rPr>
        <w:t>ịnh, Q</w:t>
      </w:r>
      <w:r w:rsidR="00472025" w:rsidRPr="00A06752">
        <w:rPr>
          <w:sz w:val="26"/>
          <w:szCs w:val="26"/>
          <w:lang w:val="vi-VN"/>
        </w:rPr>
        <w:t>uy trình,</w:t>
      </w:r>
      <w:r w:rsidR="00637B24" w:rsidRPr="00A06752">
        <w:rPr>
          <w:sz w:val="26"/>
          <w:szCs w:val="26"/>
          <w:lang w:val="vi-VN"/>
        </w:rPr>
        <w:t xml:space="preserve"> S</w:t>
      </w:r>
      <w:r w:rsidR="00472025" w:rsidRPr="00A06752">
        <w:rPr>
          <w:sz w:val="26"/>
          <w:szCs w:val="26"/>
          <w:lang w:val="vi-VN"/>
        </w:rPr>
        <w:t>ổ tay nhân viên, Nội quy lao động và sẽ báo trước cho người lao động theo quy định của Luật lao động hiện hành</w:t>
      </w:r>
      <w:r w:rsidR="0090468E" w:rsidRPr="00A06752">
        <w:rPr>
          <w:sz w:val="26"/>
          <w:szCs w:val="26"/>
          <w:lang w:val="vi-VN"/>
        </w:rPr>
        <w:t>.</w:t>
      </w:r>
    </w:p>
    <w:p w14:paraId="5C2D68C8" w14:textId="77777777" w:rsidR="00472025" w:rsidRPr="00882674" w:rsidRDefault="00472025" w:rsidP="00D107A5">
      <w:pPr>
        <w:numPr>
          <w:ilvl w:val="0"/>
          <w:numId w:val="14"/>
        </w:numPr>
        <w:tabs>
          <w:tab w:val="left" w:pos="964"/>
        </w:tabs>
        <w:suppressAutoHyphens/>
        <w:spacing w:line="312" w:lineRule="auto"/>
        <w:ind w:left="964" w:hanging="397"/>
        <w:jc w:val="both"/>
        <w:rPr>
          <w:sz w:val="26"/>
          <w:szCs w:val="26"/>
          <w:lang w:val="vi-VN"/>
        </w:rPr>
      </w:pPr>
      <w:r w:rsidRPr="00A06752">
        <w:rPr>
          <w:color w:val="000000"/>
          <w:sz w:val="26"/>
          <w:szCs w:val="26"/>
          <w:lang w:val="vi-VN"/>
        </w:rPr>
        <w:t>Quyền yêu cầu bồi thường</w:t>
      </w:r>
      <w:r w:rsidR="00637B24" w:rsidRPr="00A06752">
        <w:rPr>
          <w:color w:val="000000"/>
          <w:sz w:val="26"/>
          <w:szCs w:val="26"/>
          <w:lang w:val="vi-VN"/>
        </w:rPr>
        <w:t xml:space="preserve"> thiệt hại (nế</w:t>
      </w:r>
      <w:r w:rsidR="002B6300" w:rsidRPr="00A06752">
        <w:rPr>
          <w:color w:val="000000"/>
          <w:sz w:val="26"/>
          <w:szCs w:val="26"/>
          <w:lang w:val="vi-VN"/>
        </w:rPr>
        <w:t>u có) do lỗi của N</w:t>
      </w:r>
      <w:r w:rsidRPr="00A06752">
        <w:rPr>
          <w:color w:val="000000"/>
          <w:sz w:val="26"/>
          <w:szCs w:val="26"/>
          <w:lang w:val="vi-VN"/>
        </w:rPr>
        <w:t>gười lao động</w:t>
      </w:r>
      <w:r w:rsidR="003A3E81" w:rsidRPr="00A06752">
        <w:rPr>
          <w:color w:val="000000"/>
          <w:sz w:val="26"/>
          <w:szCs w:val="26"/>
          <w:lang w:val="vi-VN"/>
        </w:rPr>
        <w:t>.</w:t>
      </w:r>
    </w:p>
    <w:p w14:paraId="5519B65E" w14:textId="77777777" w:rsidR="00312446" w:rsidRPr="00882674" w:rsidRDefault="00BE3DAE" w:rsidP="00D107A5">
      <w:pPr>
        <w:numPr>
          <w:ilvl w:val="0"/>
          <w:numId w:val="24"/>
        </w:numPr>
        <w:spacing w:line="312" w:lineRule="auto"/>
        <w:ind w:left="567" w:hanging="567"/>
        <w:jc w:val="both"/>
        <w:rPr>
          <w:b/>
          <w:sz w:val="26"/>
          <w:szCs w:val="26"/>
          <w:lang w:val="vi-VN"/>
        </w:rPr>
      </w:pPr>
      <w:r w:rsidRPr="00A06752">
        <w:rPr>
          <w:b/>
          <w:sz w:val="26"/>
          <w:szCs w:val="26"/>
          <w:lang w:val="vi-VN"/>
        </w:rPr>
        <w:t>RTC</w:t>
      </w:r>
      <w:r w:rsidR="00961F2E" w:rsidRPr="00A06752">
        <w:rPr>
          <w:b/>
          <w:sz w:val="26"/>
          <w:szCs w:val="26"/>
          <w:lang w:val="vi-VN"/>
        </w:rPr>
        <w:t xml:space="preserve"> có các nghĩa vụ như sau:</w:t>
      </w:r>
    </w:p>
    <w:p w14:paraId="56761BB3" w14:textId="77777777" w:rsidR="00312446" w:rsidRPr="00882674" w:rsidRDefault="00312446" w:rsidP="00D107A5">
      <w:pPr>
        <w:numPr>
          <w:ilvl w:val="0"/>
          <w:numId w:val="25"/>
        </w:numPr>
        <w:tabs>
          <w:tab w:val="left" w:pos="964"/>
        </w:tabs>
        <w:suppressAutoHyphens/>
        <w:spacing w:line="312" w:lineRule="auto"/>
        <w:ind w:left="964" w:hanging="397"/>
        <w:jc w:val="both"/>
        <w:rPr>
          <w:sz w:val="26"/>
          <w:szCs w:val="26"/>
          <w:lang w:val="vi-VN"/>
        </w:rPr>
      </w:pPr>
      <w:r w:rsidRPr="00882674">
        <w:rPr>
          <w:sz w:val="26"/>
          <w:szCs w:val="26"/>
          <w:lang w:val="vi-VN"/>
        </w:rPr>
        <w:t>Bảo đảm thực hiện</w:t>
      </w:r>
      <w:r w:rsidR="00472025" w:rsidRPr="00A06752">
        <w:rPr>
          <w:sz w:val="26"/>
          <w:szCs w:val="26"/>
          <w:lang w:val="vi-VN"/>
        </w:rPr>
        <w:t xml:space="preserve"> </w:t>
      </w:r>
      <w:r w:rsidR="002B6300">
        <w:rPr>
          <w:sz w:val="26"/>
          <w:szCs w:val="26"/>
          <w:lang w:val="vi-VN"/>
        </w:rPr>
        <w:t>đầy đủ những cam kết trong H</w:t>
      </w:r>
      <w:r w:rsidRPr="00882674">
        <w:rPr>
          <w:sz w:val="26"/>
          <w:szCs w:val="26"/>
          <w:lang w:val="vi-VN"/>
        </w:rPr>
        <w:t>ợp đồng lao động.</w:t>
      </w:r>
    </w:p>
    <w:p w14:paraId="0C117CEB" w14:textId="77777777" w:rsidR="00F336F7" w:rsidRPr="00882674" w:rsidRDefault="00312446" w:rsidP="00D107A5">
      <w:pPr>
        <w:numPr>
          <w:ilvl w:val="0"/>
          <w:numId w:val="25"/>
        </w:numPr>
        <w:suppressAutoHyphens/>
        <w:spacing w:line="312" w:lineRule="auto"/>
        <w:ind w:left="964" w:hanging="397"/>
        <w:jc w:val="both"/>
        <w:rPr>
          <w:sz w:val="26"/>
          <w:szCs w:val="26"/>
          <w:lang w:val="vi-VN"/>
        </w:rPr>
      </w:pPr>
      <w:r w:rsidRPr="00882674">
        <w:rPr>
          <w:sz w:val="26"/>
          <w:szCs w:val="26"/>
          <w:lang w:val="vi-VN"/>
        </w:rPr>
        <w:t>Thanh toán đầy đủ, đúng thời h</w:t>
      </w:r>
      <w:r w:rsidR="002B6300">
        <w:rPr>
          <w:sz w:val="26"/>
          <w:szCs w:val="26"/>
          <w:lang w:val="vi-VN"/>
        </w:rPr>
        <w:t>ạn các chế độ và quyền lợi cho N</w:t>
      </w:r>
      <w:r w:rsidRPr="00882674">
        <w:rPr>
          <w:sz w:val="26"/>
          <w:szCs w:val="26"/>
          <w:lang w:val="vi-VN"/>
        </w:rPr>
        <w:t>gười la</w:t>
      </w:r>
      <w:r w:rsidR="00B634DF">
        <w:rPr>
          <w:sz w:val="26"/>
          <w:szCs w:val="26"/>
          <w:lang w:val="vi-VN"/>
        </w:rPr>
        <w:t>o động theo Hợp đồng lao động, T</w:t>
      </w:r>
      <w:r w:rsidRPr="00882674">
        <w:rPr>
          <w:sz w:val="26"/>
          <w:szCs w:val="26"/>
          <w:lang w:val="vi-VN"/>
        </w:rPr>
        <w:t>hỏa ước lao động tập thể (nếu có).</w:t>
      </w:r>
    </w:p>
    <w:p w14:paraId="15F20383" w14:textId="77777777" w:rsidR="00EA344E" w:rsidRPr="00882674" w:rsidRDefault="00694735" w:rsidP="00694735">
      <w:pPr>
        <w:tabs>
          <w:tab w:val="left" w:pos="907"/>
        </w:tabs>
        <w:spacing w:line="312" w:lineRule="auto"/>
        <w:jc w:val="both"/>
        <w:rPr>
          <w:b/>
          <w:sz w:val="26"/>
          <w:szCs w:val="26"/>
          <w:lang w:val="fr-FR"/>
        </w:rPr>
      </w:pPr>
      <w:r>
        <w:rPr>
          <w:b/>
          <w:sz w:val="26"/>
          <w:szCs w:val="26"/>
          <w:lang w:val="fr-FR"/>
        </w:rPr>
        <w:t xml:space="preserve">Điều 5: </w:t>
      </w:r>
      <w:r w:rsidR="00EA344E" w:rsidRPr="00882674">
        <w:rPr>
          <w:b/>
          <w:sz w:val="26"/>
          <w:szCs w:val="26"/>
          <w:lang w:val="fr-FR"/>
        </w:rPr>
        <w:t>Các thỏa thuận khác</w:t>
      </w:r>
    </w:p>
    <w:p w14:paraId="007D7EA7" w14:textId="77777777" w:rsidR="00E209BE" w:rsidRPr="00882674" w:rsidRDefault="002D0F23" w:rsidP="00D107A5">
      <w:pPr>
        <w:numPr>
          <w:ilvl w:val="0"/>
          <w:numId w:val="27"/>
        </w:numPr>
        <w:suppressAutoHyphens/>
        <w:spacing w:line="312" w:lineRule="auto"/>
        <w:ind w:left="567" w:hanging="567"/>
        <w:jc w:val="both"/>
        <w:rPr>
          <w:sz w:val="26"/>
          <w:szCs w:val="26"/>
          <w:lang w:val="vi-VN"/>
        </w:rPr>
      </w:pPr>
      <w:r>
        <w:rPr>
          <w:sz w:val="26"/>
          <w:szCs w:val="26"/>
          <w:lang w:val="vi-VN"/>
        </w:rPr>
        <w:t>Trư</w:t>
      </w:r>
      <w:r w:rsidR="002B6300">
        <w:rPr>
          <w:sz w:val="26"/>
          <w:szCs w:val="26"/>
          <w:lang w:val="vi-VN"/>
        </w:rPr>
        <w:t>ớc ngày chấm dứt hợp đồng này, N</w:t>
      </w:r>
      <w:r w:rsidR="00437EDA" w:rsidRPr="00882674">
        <w:rPr>
          <w:sz w:val="26"/>
          <w:szCs w:val="26"/>
          <w:lang w:val="vi-VN"/>
        </w:rPr>
        <w:t xml:space="preserve">gười lao động có trách nhiệm thanh toán các khoản nợ, nghĩa vụ tài chính có liên quan cho </w:t>
      </w:r>
      <w:r w:rsidR="00BE3DAE" w:rsidRPr="00A06752">
        <w:rPr>
          <w:sz w:val="26"/>
          <w:szCs w:val="26"/>
          <w:lang w:val="fr-FR"/>
        </w:rPr>
        <w:t>RTC</w:t>
      </w:r>
      <w:r w:rsidR="00437EDA" w:rsidRPr="00882674">
        <w:rPr>
          <w:sz w:val="26"/>
          <w:szCs w:val="26"/>
          <w:lang w:val="vi-VN"/>
        </w:rPr>
        <w:t xml:space="preserve"> và bàn giao trang thiết bị, công cụ, dụng cụ lao động, hồ sơ đang lưu trữ, quản lý và các công việc đang thực hiện cho cán bộ, nhân viên được </w:t>
      </w:r>
      <w:r w:rsidR="00BE3DAE" w:rsidRPr="00A06752">
        <w:rPr>
          <w:sz w:val="26"/>
          <w:szCs w:val="26"/>
          <w:lang w:val="fr-FR"/>
        </w:rPr>
        <w:t>RTC</w:t>
      </w:r>
      <w:r w:rsidR="00437EDA" w:rsidRPr="00882674">
        <w:rPr>
          <w:sz w:val="26"/>
          <w:szCs w:val="26"/>
          <w:lang w:val="vi-VN"/>
        </w:rPr>
        <w:t xml:space="preserve"> chỉ định. Người lao động đồng ý cho </w:t>
      </w:r>
      <w:r w:rsidR="00BE3DAE" w:rsidRPr="00A06752">
        <w:rPr>
          <w:sz w:val="26"/>
          <w:szCs w:val="26"/>
          <w:lang w:val="vi-VN"/>
        </w:rPr>
        <w:t>RTC</w:t>
      </w:r>
      <w:r w:rsidR="00437EDA" w:rsidRPr="00882674">
        <w:rPr>
          <w:sz w:val="26"/>
          <w:szCs w:val="26"/>
          <w:lang w:val="vi-VN"/>
        </w:rPr>
        <w:t xml:space="preserve"> trích</w:t>
      </w:r>
      <w:r w:rsidR="002B6300">
        <w:rPr>
          <w:sz w:val="26"/>
          <w:szCs w:val="26"/>
          <w:lang w:val="vi-VN"/>
        </w:rPr>
        <w:t xml:space="preserve"> thu từ các khoản thu nhập của N</w:t>
      </w:r>
      <w:r w:rsidR="00437EDA" w:rsidRPr="00882674">
        <w:rPr>
          <w:sz w:val="26"/>
          <w:szCs w:val="26"/>
          <w:lang w:val="vi-VN"/>
        </w:rPr>
        <w:t xml:space="preserve">gười lao động do </w:t>
      </w:r>
      <w:r w:rsidR="00BE3DAE" w:rsidRPr="00A06752">
        <w:rPr>
          <w:sz w:val="26"/>
          <w:szCs w:val="26"/>
          <w:lang w:val="vi-VN"/>
        </w:rPr>
        <w:t>RTC</w:t>
      </w:r>
      <w:r w:rsidR="00437EDA" w:rsidRPr="00882674">
        <w:rPr>
          <w:sz w:val="26"/>
          <w:szCs w:val="26"/>
          <w:lang w:val="vi-VN"/>
        </w:rPr>
        <w:t xml:space="preserve"> chi trả và các khoản ti</w:t>
      </w:r>
      <w:r w:rsidR="002B6300">
        <w:rPr>
          <w:sz w:val="26"/>
          <w:szCs w:val="26"/>
          <w:lang w:val="vi-VN"/>
        </w:rPr>
        <w:t>ền khác có trong tài khoản của N</w:t>
      </w:r>
      <w:r w:rsidR="00437EDA" w:rsidRPr="00882674">
        <w:rPr>
          <w:sz w:val="26"/>
          <w:szCs w:val="26"/>
          <w:lang w:val="vi-VN"/>
        </w:rPr>
        <w:t xml:space="preserve">gười lao động để khấu trừ các khoản nợ và nghĩa vụ tài chính phát sinh đối với </w:t>
      </w:r>
      <w:r w:rsidR="00BE3DAE" w:rsidRPr="00A06752">
        <w:rPr>
          <w:sz w:val="26"/>
          <w:szCs w:val="26"/>
          <w:lang w:val="vi-VN"/>
        </w:rPr>
        <w:t>RTC</w:t>
      </w:r>
      <w:r w:rsidR="00437EDA" w:rsidRPr="00882674">
        <w:rPr>
          <w:sz w:val="26"/>
          <w:szCs w:val="26"/>
          <w:lang w:val="vi-VN"/>
        </w:rPr>
        <w:t xml:space="preserve"> (nếu có)</w:t>
      </w:r>
      <w:r w:rsidR="00B2377D" w:rsidRPr="00A06752">
        <w:rPr>
          <w:sz w:val="26"/>
          <w:szCs w:val="26"/>
          <w:lang w:val="vi-VN"/>
        </w:rPr>
        <w:t xml:space="preserve"> theo xác định của </w:t>
      </w:r>
      <w:r w:rsidR="00BE3DAE" w:rsidRPr="00A06752">
        <w:rPr>
          <w:sz w:val="26"/>
          <w:szCs w:val="26"/>
          <w:lang w:val="vi-VN"/>
        </w:rPr>
        <w:t>RTC</w:t>
      </w:r>
      <w:r w:rsidR="00EA344E" w:rsidRPr="00882674">
        <w:rPr>
          <w:sz w:val="26"/>
          <w:szCs w:val="26"/>
          <w:lang w:val="vi-VN"/>
        </w:rPr>
        <w:t>.</w:t>
      </w:r>
      <w:r w:rsidR="001553A8" w:rsidRPr="00882674">
        <w:rPr>
          <w:sz w:val="26"/>
          <w:szCs w:val="26"/>
          <w:lang w:val="vi-VN"/>
        </w:rPr>
        <w:t xml:space="preserve"> </w:t>
      </w:r>
    </w:p>
    <w:p w14:paraId="697079C6" w14:textId="77777777" w:rsidR="00EA344E" w:rsidRPr="00882674" w:rsidRDefault="002B6300" w:rsidP="00D107A5">
      <w:pPr>
        <w:suppressAutoHyphens/>
        <w:spacing w:line="312" w:lineRule="auto"/>
        <w:ind w:left="567"/>
        <w:jc w:val="both"/>
        <w:rPr>
          <w:sz w:val="26"/>
          <w:szCs w:val="26"/>
          <w:lang w:val="vi-VN"/>
        </w:rPr>
      </w:pPr>
      <w:r>
        <w:rPr>
          <w:sz w:val="26"/>
          <w:szCs w:val="26"/>
          <w:lang w:val="vi-VN"/>
        </w:rPr>
        <w:t>Trường hợp N</w:t>
      </w:r>
      <w:r w:rsidR="00E209BE" w:rsidRPr="00882674">
        <w:rPr>
          <w:sz w:val="26"/>
          <w:szCs w:val="26"/>
          <w:lang w:val="vi-VN"/>
        </w:rPr>
        <w:t xml:space="preserve">gười lao động làm hư hỏng dụng cụ, thiết bị của </w:t>
      </w:r>
      <w:r w:rsidR="00BE3DAE" w:rsidRPr="00A06752">
        <w:rPr>
          <w:sz w:val="26"/>
          <w:szCs w:val="26"/>
          <w:lang w:val="vi-VN"/>
        </w:rPr>
        <w:t>RTC</w:t>
      </w:r>
      <w:r w:rsidR="00E209BE" w:rsidRPr="00882674">
        <w:rPr>
          <w:sz w:val="26"/>
          <w:szCs w:val="26"/>
          <w:lang w:val="vi-VN"/>
        </w:rPr>
        <w:t xml:space="preserve"> thì </w:t>
      </w:r>
      <w:r w:rsidR="00BE3DAE" w:rsidRPr="00A06752">
        <w:rPr>
          <w:sz w:val="26"/>
          <w:szCs w:val="26"/>
          <w:lang w:val="vi-VN"/>
        </w:rPr>
        <w:t>RTC</w:t>
      </w:r>
      <w:r w:rsidR="00E209BE" w:rsidRPr="00882674">
        <w:rPr>
          <w:sz w:val="26"/>
          <w:szCs w:val="26"/>
          <w:lang w:val="vi-VN"/>
        </w:rPr>
        <w:t xml:space="preserve"> được quyền khấu trừ tiền lương</w:t>
      </w:r>
      <w:r w:rsidR="00400227" w:rsidRPr="00882674">
        <w:rPr>
          <w:sz w:val="26"/>
          <w:szCs w:val="26"/>
          <w:lang w:val="vi-VN"/>
        </w:rPr>
        <w:t>, tiền thưởng</w:t>
      </w:r>
      <w:r>
        <w:rPr>
          <w:sz w:val="26"/>
          <w:szCs w:val="26"/>
          <w:lang w:val="vi-VN"/>
        </w:rPr>
        <w:t xml:space="preserve"> của N</w:t>
      </w:r>
      <w:r w:rsidR="00E209BE" w:rsidRPr="00882674">
        <w:rPr>
          <w:sz w:val="26"/>
          <w:szCs w:val="26"/>
          <w:lang w:val="vi-VN"/>
        </w:rPr>
        <w:t>gười lao động để bồi thườ</w:t>
      </w:r>
      <w:r w:rsidR="00B33297">
        <w:rPr>
          <w:sz w:val="26"/>
          <w:szCs w:val="26"/>
          <w:lang w:val="vi-VN"/>
        </w:rPr>
        <w:t>ng thiệt hại theo quy định của P</w:t>
      </w:r>
      <w:r w:rsidR="00E209BE" w:rsidRPr="00882674">
        <w:rPr>
          <w:sz w:val="26"/>
          <w:szCs w:val="26"/>
          <w:lang w:val="vi-VN"/>
        </w:rPr>
        <w:t>háp luật.</w:t>
      </w:r>
    </w:p>
    <w:p w14:paraId="1AFC881C" w14:textId="77777777" w:rsidR="00EA344E" w:rsidRPr="00882674" w:rsidRDefault="00EA344E" w:rsidP="00D107A5">
      <w:pPr>
        <w:numPr>
          <w:ilvl w:val="0"/>
          <w:numId w:val="27"/>
        </w:numPr>
        <w:suppressAutoHyphens/>
        <w:spacing w:line="312" w:lineRule="auto"/>
        <w:ind w:left="567" w:hanging="567"/>
        <w:jc w:val="both"/>
        <w:rPr>
          <w:sz w:val="26"/>
          <w:szCs w:val="26"/>
          <w:lang w:val="vi-VN"/>
        </w:rPr>
      </w:pPr>
      <w:r w:rsidRPr="00882674">
        <w:rPr>
          <w:sz w:val="26"/>
          <w:szCs w:val="26"/>
          <w:lang w:val="vi-VN"/>
        </w:rPr>
        <w:t xml:space="preserve">Các văn bản điều động, bố trí, phân công </w:t>
      </w:r>
      <w:r w:rsidR="00285276" w:rsidRPr="00882674">
        <w:rPr>
          <w:sz w:val="26"/>
          <w:szCs w:val="26"/>
          <w:lang w:val="vi-VN"/>
        </w:rPr>
        <w:t>nhiệm vụ, bổ nhiệm, mi</w:t>
      </w:r>
      <w:r w:rsidR="00774BC5">
        <w:rPr>
          <w:sz w:val="26"/>
          <w:szCs w:val="26"/>
          <w:lang w:val="vi-VN"/>
        </w:rPr>
        <w:t xml:space="preserve">ễn nhiệm, tăng, giảm tiền </w:t>
      </w:r>
      <w:r w:rsidR="00A87272" w:rsidRPr="00882674">
        <w:rPr>
          <w:sz w:val="26"/>
          <w:szCs w:val="26"/>
          <w:lang w:val="vi-VN"/>
        </w:rPr>
        <w:t>lương,</w:t>
      </w:r>
      <w:r w:rsidR="00774BC5" w:rsidRPr="00A06752">
        <w:rPr>
          <w:sz w:val="26"/>
          <w:szCs w:val="26"/>
          <w:lang w:val="vi-VN"/>
        </w:rPr>
        <w:t xml:space="preserve"> thưởng</w:t>
      </w:r>
      <w:r w:rsidRPr="00882674">
        <w:rPr>
          <w:sz w:val="26"/>
          <w:szCs w:val="26"/>
          <w:lang w:val="vi-VN"/>
        </w:rPr>
        <w:t xml:space="preserve">… </w:t>
      </w:r>
      <w:r w:rsidR="002B6300">
        <w:rPr>
          <w:sz w:val="26"/>
          <w:szCs w:val="26"/>
          <w:lang w:val="vi-VN"/>
        </w:rPr>
        <w:t>khi được N</w:t>
      </w:r>
      <w:r w:rsidR="000B60A6" w:rsidRPr="00882674">
        <w:rPr>
          <w:sz w:val="26"/>
          <w:szCs w:val="26"/>
          <w:lang w:val="vi-VN"/>
        </w:rPr>
        <w:t>gười lao động</w:t>
      </w:r>
      <w:r w:rsidRPr="00882674">
        <w:rPr>
          <w:sz w:val="26"/>
          <w:szCs w:val="26"/>
          <w:lang w:val="vi-VN"/>
        </w:rPr>
        <w:t xml:space="preserve"> tiếp nhận </w:t>
      </w:r>
      <w:r w:rsidR="000B60A6" w:rsidRPr="00882674">
        <w:rPr>
          <w:sz w:val="26"/>
          <w:szCs w:val="26"/>
          <w:lang w:val="vi-VN"/>
        </w:rPr>
        <w:t>và</w:t>
      </w:r>
      <w:r w:rsidR="009D248F" w:rsidRPr="00882674">
        <w:rPr>
          <w:sz w:val="26"/>
          <w:szCs w:val="26"/>
          <w:lang w:val="vi-VN"/>
        </w:rPr>
        <w:t xml:space="preserve"> </w:t>
      </w:r>
      <w:r w:rsidRPr="00882674">
        <w:rPr>
          <w:sz w:val="26"/>
          <w:szCs w:val="26"/>
          <w:lang w:val="vi-VN"/>
        </w:rPr>
        <w:t xml:space="preserve">không có khiếu nại trong vòng </w:t>
      </w:r>
      <w:r w:rsidR="007B75F6" w:rsidRPr="00A06752">
        <w:rPr>
          <w:sz w:val="26"/>
          <w:szCs w:val="26"/>
          <w:lang w:val="vi-VN"/>
        </w:rPr>
        <w:t>07 (bẩy)</w:t>
      </w:r>
      <w:r w:rsidRPr="00882674">
        <w:rPr>
          <w:sz w:val="26"/>
          <w:szCs w:val="26"/>
          <w:lang w:val="vi-VN"/>
        </w:rPr>
        <w:t xml:space="preserve"> ngày kể từ ngày văn bản có hiệu lực thi hành thì được coi như phụ lục của Hợp đồng này.</w:t>
      </w:r>
      <w:r w:rsidR="00437EDA" w:rsidRPr="00882674">
        <w:rPr>
          <w:sz w:val="26"/>
          <w:szCs w:val="26"/>
          <w:lang w:val="vi-VN"/>
        </w:rPr>
        <w:t xml:space="preserve"> </w:t>
      </w:r>
    </w:p>
    <w:p w14:paraId="64FE5DAE" w14:textId="77777777" w:rsidR="00571D57" w:rsidRPr="00882674" w:rsidRDefault="00944E3F" w:rsidP="00D107A5">
      <w:pPr>
        <w:numPr>
          <w:ilvl w:val="0"/>
          <w:numId w:val="27"/>
        </w:numPr>
        <w:suppressAutoHyphens/>
        <w:spacing w:line="312" w:lineRule="auto"/>
        <w:ind w:left="567" w:hanging="567"/>
        <w:jc w:val="both"/>
        <w:rPr>
          <w:sz w:val="26"/>
          <w:szCs w:val="26"/>
          <w:lang w:val="vi-VN"/>
        </w:rPr>
      </w:pPr>
      <w:r>
        <w:rPr>
          <w:sz w:val="26"/>
          <w:szCs w:val="26"/>
          <w:lang w:val="vi-VN"/>
        </w:rPr>
        <w:t>Trong thời hạn hợp đồng này, N</w:t>
      </w:r>
      <w:r w:rsidR="00571D57" w:rsidRPr="00882674">
        <w:rPr>
          <w:sz w:val="26"/>
          <w:szCs w:val="26"/>
          <w:lang w:val="vi-VN"/>
        </w:rPr>
        <w:t xml:space="preserve">gười lao động có trách nhiệm thông báo </w:t>
      </w:r>
      <w:r w:rsidR="004C51B9" w:rsidRPr="00882674">
        <w:rPr>
          <w:sz w:val="26"/>
          <w:szCs w:val="26"/>
          <w:lang w:val="vi-VN"/>
        </w:rPr>
        <w:t xml:space="preserve">kịp thời </w:t>
      </w:r>
      <w:r w:rsidR="00571D57" w:rsidRPr="00882674">
        <w:rPr>
          <w:sz w:val="26"/>
          <w:szCs w:val="26"/>
          <w:lang w:val="vi-VN"/>
        </w:rPr>
        <w:t xml:space="preserve">cho </w:t>
      </w:r>
      <w:r w:rsidR="00BE3DAE" w:rsidRPr="00A06752">
        <w:rPr>
          <w:sz w:val="26"/>
          <w:szCs w:val="26"/>
          <w:lang w:val="vi-VN"/>
        </w:rPr>
        <w:t>RTC</w:t>
      </w:r>
      <w:r w:rsidR="00571D57" w:rsidRPr="00882674">
        <w:rPr>
          <w:sz w:val="26"/>
          <w:szCs w:val="26"/>
          <w:lang w:val="vi-VN"/>
        </w:rPr>
        <w:t xml:space="preserve"> về bất kỳ thay đổi thông tin nào liên quan đến cá nhân của mình (nhân thân, địa chỉ thường trú, bằng cấp/chứng chỉ, chứng minh nhân dân,…).</w:t>
      </w:r>
      <w:r w:rsidR="008C6B12" w:rsidRPr="00882674">
        <w:rPr>
          <w:sz w:val="26"/>
          <w:szCs w:val="26"/>
          <w:lang w:val="vi-VN"/>
        </w:rPr>
        <w:t xml:space="preserve"> Việc thông báo, yêu cầu bằng văn bản của </w:t>
      </w:r>
      <w:r w:rsidR="00BE3DAE" w:rsidRPr="00A06752">
        <w:rPr>
          <w:sz w:val="26"/>
          <w:szCs w:val="26"/>
          <w:lang w:val="vi-VN"/>
        </w:rPr>
        <w:t>RTC</w:t>
      </w:r>
      <w:r>
        <w:rPr>
          <w:sz w:val="26"/>
          <w:szCs w:val="26"/>
          <w:lang w:val="vi-VN"/>
        </w:rPr>
        <w:t xml:space="preserve"> được xem là gửi đến N</w:t>
      </w:r>
      <w:r w:rsidR="008C6B12" w:rsidRPr="00882674">
        <w:rPr>
          <w:sz w:val="26"/>
          <w:szCs w:val="26"/>
          <w:lang w:val="vi-VN"/>
        </w:rPr>
        <w:t xml:space="preserve">gười lao động khi được </w:t>
      </w:r>
      <w:r w:rsidR="008C6B12" w:rsidRPr="00882674">
        <w:rPr>
          <w:sz w:val="26"/>
          <w:szCs w:val="26"/>
          <w:lang w:val="vi-VN"/>
        </w:rPr>
        <w:lastRenderedPageBreak/>
        <w:t>gửi đến địa chỉ liệt kê ở phần đầu của Hợ</w:t>
      </w:r>
      <w:r>
        <w:rPr>
          <w:sz w:val="26"/>
          <w:szCs w:val="26"/>
          <w:lang w:val="vi-VN"/>
        </w:rPr>
        <w:t>p đồng này hoặc tới địa chỉ mà N</w:t>
      </w:r>
      <w:r w:rsidR="008C6B12" w:rsidRPr="00882674">
        <w:rPr>
          <w:sz w:val="26"/>
          <w:szCs w:val="26"/>
          <w:lang w:val="vi-VN"/>
        </w:rPr>
        <w:t xml:space="preserve">gười lao động thông báo bằng văn bản cho </w:t>
      </w:r>
      <w:r w:rsidR="00BE3DAE" w:rsidRPr="00A06752">
        <w:rPr>
          <w:sz w:val="26"/>
          <w:szCs w:val="26"/>
          <w:lang w:val="vi-VN"/>
        </w:rPr>
        <w:t>RTC</w:t>
      </w:r>
      <w:r w:rsidR="0019218E" w:rsidRPr="00882674">
        <w:rPr>
          <w:sz w:val="26"/>
          <w:szCs w:val="26"/>
          <w:lang w:val="vi-VN"/>
        </w:rPr>
        <w:t>.</w:t>
      </w:r>
    </w:p>
    <w:p w14:paraId="0D5CCF4E" w14:textId="77777777" w:rsidR="00312446" w:rsidRPr="00882674" w:rsidRDefault="00B83CEA" w:rsidP="00B83CEA">
      <w:pPr>
        <w:tabs>
          <w:tab w:val="left" w:pos="907"/>
        </w:tabs>
        <w:spacing w:line="312" w:lineRule="auto"/>
        <w:jc w:val="both"/>
        <w:rPr>
          <w:b/>
          <w:sz w:val="26"/>
          <w:szCs w:val="26"/>
          <w:lang w:val="fr-FR"/>
        </w:rPr>
      </w:pPr>
      <w:r>
        <w:rPr>
          <w:b/>
          <w:sz w:val="26"/>
          <w:szCs w:val="26"/>
          <w:lang w:val="fr-FR"/>
        </w:rPr>
        <w:t xml:space="preserve">Điều 6: </w:t>
      </w:r>
      <w:r w:rsidR="00312446" w:rsidRPr="00882674">
        <w:rPr>
          <w:b/>
          <w:sz w:val="26"/>
          <w:szCs w:val="26"/>
          <w:lang w:val="fr-FR"/>
        </w:rPr>
        <w:t>Điều khoản thi hành</w:t>
      </w:r>
    </w:p>
    <w:p w14:paraId="3C8996D0" w14:textId="77777777" w:rsidR="00312446" w:rsidRPr="00882674" w:rsidRDefault="00312446" w:rsidP="00D107A5">
      <w:pPr>
        <w:numPr>
          <w:ilvl w:val="0"/>
          <w:numId w:val="35"/>
        </w:numPr>
        <w:suppressAutoHyphens/>
        <w:spacing w:line="312" w:lineRule="auto"/>
        <w:ind w:left="567" w:hanging="567"/>
        <w:jc w:val="both"/>
        <w:rPr>
          <w:sz w:val="26"/>
          <w:szCs w:val="26"/>
          <w:lang w:val="vi-VN"/>
        </w:rPr>
      </w:pPr>
      <w:r w:rsidRPr="00882674">
        <w:rPr>
          <w:sz w:val="26"/>
          <w:szCs w:val="26"/>
          <w:lang w:val="vi-VN"/>
        </w:rPr>
        <w:t xml:space="preserve">Những vấn đề về lao động không được ghi nhận trong </w:t>
      </w:r>
      <w:r w:rsidR="00F336F7" w:rsidRPr="00882674">
        <w:rPr>
          <w:sz w:val="26"/>
          <w:szCs w:val="26"/>
          <w:lang w:val="vi-VN"/>
        </w:rPr>
        <w:t>H</w:t>
      </w:r>
      <w:r w:rsidRPr="00882674">
        <w:rPr>
          <w:sz w:val="26"/>
          <w:szCs w:val="26"/>
          <w:lang w:val="vi-VN"/>
        </w:rPr>
        <w:t xml:space="preserve">ợp đồng lao động này thì </w:t>
      </w:r>
      <w:r w:rsidR="00001803" w:rsidRPr="00882674">
        <w:rPr>
          <w:sz w:val="26"/>
          <w:szCs w:val="26"/>
          <w:lang w:val="vi-VN"/>
        </w:rPr>
        <w:t xml:space="preserve">điều chỉnh theo phụ lục Hợp đồng, biên bản thỏa thuận giữa </w:t>
      </w:r>
      <w:r w:rsidR="00BE3DAE">
        <w:rPr>
          <w:sz w:val="26"/>
          <w:szCs w:val="26"/>
          <w:lang w:val="vi-VN"/>
        </w:rPr>
        <w:t>RTC</w:t>
      </w:r>
      <w:r w:rsidR="00944E3F">
        <w:rPr>
          <w:sz w:val="26"/>
          <w:szCs w:val="26"/>
          <w:lang w:val="vi-VN"/>
        </w:rPr>
        <w:t xml:space="preserve"> với N</w:t>
      </w:r>
      <w:r w:rsidR="00001803" w:rsidRPr="00882674">
        <w:rPr>
          <w:sz w:val="26"/>
          <w:szCs w:val="26"/>
          <w:lang w:val="vi-VN"/>
        </w:rPr>
        <w:t xml:space="preserve">gười lao động hoặc </w:t>
      </w:r>
      <w:r w:rsidRPr="00882674">
        <w:rPr>
          <w:sz w:val="26"/>
          <w:szCs w:val="26"/>
          <w:lang w:val="vi-VN"/>
        </w:rPr>
        <w:t xml:space="preserve">áp dụng theo quy định của Nội quy lao động, Thỏa ước lao động tập thể, quy định khác có liên quan của </w:t>
      </w:r>
      <w:r w:rsidR="00BE3DAE" w:rsidRPr="00A06752">
        <w:rPr>
          <w:sz w:val="26"/>
          <w:szCs w:val="26"/>
          <w:lang w:val="fr-FR"/>
        </w:rPr>
        <w:t>RTC</w:t>
      </w:r>
      <w:r w:rsidR="00F90374">
        <w:rPr>
          <w:sz w:val="26"/>
          <w:szCs w:val="26"/>
          <w:lang w:val="vi-VN"/>
        </w:rPr>
        <w:t xml:space="preserve"> và của P</w:t>
      </w:r>
      <w:r w:rsidRPr="00882674">
        <w:rPr>
          <w:sz w:val="26"/>
          <w:szCs w:val="26"/>
          <w:lang w:val="vi-VN"/>
        </w:rPr>
        <w:t>háp luật.</w:t>
      </w:r>
    </w:p>
    <w:p w14:paraId="056B7B3D" w14:textId="138FF483" w:rsidR="00472025" w:rsidRPr="00882674" w:rsidRDefault="00472025" w:rsidP="00D107A5">
      <w:pPr>
        <w:numPr>
          <w:ilvl w:val="0"/>
          <w:numId w:val="35"/>
        </w:numPr>
        <w:suppressAutoHyphens/>
        <w:spacing w:line="312" w:lineRule="auto"/>
        <w:ind w:left="567" w:hanging="567"/>
        <w:jc w:val="both"/>
        <w:rPr>
          <w:sz w:val="26"/>
          <w:szCs w:val="26"/>
          <w:lang w:val="vi-VN"/>
        </w:rPr>
      </w:pPr>
      <w:r w:rsidRPr="00882674">
        <w:rPr>
          <w:color w:val="000000"/>
          <w:sz w:val="26"/>
          <w:szCs w:val="26"/>
          <w:lang w:val="sv-SE"/>
        </w:rPr>
        <w:t>Ngoài các trường hợp chấm dứt lao động theo luật định, hai bên thỏa thuận: Nếu có những lý do ri</w:t>
      </w:r>
      <w:r w:rsidR="00944E3F">
        <w:rPr>
          <w:color w:val="000000"/>
          <w:sz w:val="26"/>
          <w:szCs w:val="26"/>
          <w:lang w:val="sv-SE"/>
        </w:rPr>
        <w:t>êng, hai bên có quyền chấm dứt H</w:t>
      </w:r>
      <w:r w:rsidRPr="00882674">
        <w:rPr>
          <w:color w:val="000000"/>
          <w:sz w:val="26"/>
          <w:szCs w:val="26"/>
          <w:lang w:val="sv-SE"/>
        </w:rPr>
        <w:t xml:space="preserve">ợp đồng lao động sau khi </w:t>
      </w:r>
      <w:r w:rsidR="005E29A6" w:rsidRPr="00882674">
        <w:rPr>
          <w:color w:val="000000"/>
          <w:sz w:val="26"/>
          <w:szCs w:val="26"/>
          <w:lang w:val="sv-SE"/>
        </w:rPr>
        <w:t>báo trước cho bên kia ít nhất 30</w:t>
      </w:r>
      <w:r w:rsidRPr="00882674">
        <w:rPr>
          <w:color w:val="000000"/>
          <w:sz w:val="26"/>
          <w:szCs w:val="26"/>
          <w:lang w:val="sv-SE"/>
        </w:rPr>
        <w:t xml:space="preserve"> ngày (kể cả ngày nghỉ)</w:t>
      </w:r>
      <w:r w:rsidR="0001278F">
        <w:rPr>
          <w:color w:val="000000"/>
          <w:sz w:val="26"/>
          <w:szCs w:val="26"/>
          <w:lang w:val="sv-SE"/>
        </w:rPr>
        <w:t xml:space="preserve"> đối với H</w:t>
      </w:r>
      <w:r w:rsidR="00022AA9">
        <w:rPr>
          <w:color w:val="000000"/>
          <w:sz w:val="26"/>
          <w:szCs w:val="26"/>
          <w:lang w:val="sv-SE"/>
        </w:rPr>
        <w:t xml:space="preserve">ợp đồng lao động xác định thời hạn và ít nhất </w:t>
      </w:r>
      <w:r w:rsidR="00930EB6">
        <w:rPr>
          <w:sz w:val="26"/>
          <w:szCs w:val="26"/>
          <w:lang w:val="sv-SE"/>
        </w:rPr>
        <w:t>30 ngày</w:t>
      </w:r>
      <w:r w:rsidR="00022AA9" w:rsidRPr="00781C23">
        <w:rPr>
          <w:color w:val="000000"/>
          <w:sz w:val="26"/>
          <w:szCs w:val="26"/>
          <w:lang w:val="sv-SE"/>
        </w:rPr>
        <w:t xml:space="preserve"> </w:t>
      </w:r>
      <w:r w:rsidR="0001278F">
        <w:rPr>
          <w:color w:val="000000"/>
          <w:sz w:val="26"/>
          <w:szCs w:val="26"/>
          <w:lang w:val="sv-SE"/>
        </w:rPr>
        <w:t>(kể cả ngày nghỉ) đối với H</w:t>
      </w:r>
      <w:r w:rsidR="00022AA9">
        <w:rPr>
          <w:color w:val="000000"/>
          <w:sz w:val="26"/>
          <w:szCs w:val="26"/>
          <w:lang w:val="sv-SE"/>
        </w:rPr>
        <w:t>ợp đồng lao động không xác định thời hạn</w:t>
      </w:r>
      <w:r w:rsidRPr="00882674">
        <w:rPr>
          <w:color w:val="000000"/>
          <w:sz w:val="26"/>
          <w:szCs w:val="26"/>
          <w:lang w:val="sv-SE"/>
        </w:rPr>
        <w:t>. Hai bên tổ chức bàn giao và nhận bàn giao toàn bộ công việc, tài liệu, giải quyết triệt để các vấn đề tài chính và các mối quan hệ liên quan đến công việc. Tuy nhiên</w:t>
      </w:r>
      <w:r w:rsidR="00F90374">
        <w:rPr>
          <w:color w:val="000000"/>
          <w:sz w:val="26"/>
          <w:szCs w:val="26"/>
          <w:lang w:val="sv-SE"/>
        </w:rPr>
        <w:t>,</w:t>
      </w:r>
      <w:r w:rsidRPr="00882674">
        <w:rPr>
          <w:color w:val="000000"/>
          <w:sz w:val="26"/>
          <w:szCs w:val="26"/>
          <w:lang w:val="sv-SE"/>
        </w:rPr>
        <w:t xml:space="preserve"> việc chấm dứt này </w:t>
      </w:r>
      <w:r w:rsidR="0001278F">
        <w:rPr>
          <w:color w:val="000000"/>
          <w:sz w:val="26"/>
          <w:szCs w:val="26"/>
          <w:lang w:val="sv-SE"/>
        </w:rPr>
        <w:t>không loại trừ trách nhiệm của N</w:t>
      </w:r>
      <w:r w:rsidRPr="00882674">
        <w:rPr>
          <w:color w:val="000000"/>
          <w:sz w:val="26"/>
          <w:szCs w:val="26"/>
          <w:lang w:val="sv-SE"/>
        </w:rPr>
        <w:t>gười lao động đối với các công việc đã giải quyết trước đó</w:t>
      </w:r>
      <w:r w:rsidR="001D3FCF" w:rsidRPr="00882674">
        <w:rPr>
          <w:color w:val="000000"/>
          <w:sz w:val="26"/>
          <w:szCs w:val="26"/>
          <w:lang w:val="sv-SE"/>
        </w:rPr>
        <w:t>.</w:t>
      </w:r>
    </w:p>
    <w:p w14:paraId="07638631" w14:textId="77777777" w:rsidR="00844E1C" w:rsidRPr="00882674" w:rsidRDefault="00844E1C" w:rsidP="00D107A5">
      <w:pPr>
        <w:numPr>
          <w:ilvl w:val="0"/>
          <w:numId w:val="35"/>
        </w:numPr>
        <w:suppressAutoHyphens/>
        <w:spacing w:line="312" w:lineRule="auto"/>
        <w:ind w:left="567" w:hanging="567"/>
        <w:jc w:val="both"/>
        <w:rPr>
          <w:sz w:val="26"/>
          <w:szCs w:val="26"/>
          <w:lang w:val="vi-VN"/>
        </w:rPr>
      </w:pPr>
      <w:r w:rsidRPr="00882674">
        <w:rPr>
          <w:sz w:val="26"/>
          <w:szCs w:val="26"/>
          <w:lang w:val="vi-VN"/>
        </w:rPr>
        <w:t xml:space="preserve">Những vấn đề liên quan đến quan hệ dân sự giữa </w:t>
      </w:r>
      <w:r w:rsidR="003567A0" w:rsidRPr="00A06752">
        <w:rPr>
          <w:sz w:val="26"/>
          <w:szCs w:val="26"/>
          <w:lang w:val="vi-VN"/>
        </w:rPr>
        <w:t>0</w:t>
      </w:r>
      <w:r w:rsidR="00A54799">
        <w:rPr>
          <w:sz w:val="26"/>
          <w:szCs w:val="26"/>
          <w:lang w:val="vi-VN"/>
        </w:rPr>
        <w:t>2 b</w:t>
      </w:r>
      <w:r w:rsidRPr="00882674">
        <w:rPr>
          <w:sz w:val="26"/>
          <w:szCs w:val="26"/>
          <w:lang w:val="vi-VN"/>
        </w:rPr>
        <w:t>ên (nếu có) sẽ được thỏa thuận bằng văn bản độc lập với Hợp đồng này.</w:t>
      </w:r>
    </w:p>
    <w:p w14:paraId="101FADAA" w14:textId="77777777" w:rsidR="00844E1C" w:rsidRPr="00882674" w:rsidRDefault="00844E1C" w:rsidP="00D107A5">
      <w:pPr>
        <w:numPr>
          <w:ilvl w:val="0"/>
          <w:numId w:val="35"/>
        </w:numPr>
        <w:suppressAutoHyphens/>
        <w:spacing w:line="312" w:lineRule="auto"/>
        <w:ind w:left="567" w:hanging="567"/>
        <w:jc w:val="both"/>
        <w:rPr>
          <w:sz w:val="26"/>
          <w:szCs w:val="26"/>
          <w:lang w:val="vi-VN"/>
        </w:rPr>
      </w:pPr>
      <w:r w:rsidRPr="00882674">
        <w:rPr>
          <w:sz w:val="26"/>
          <w:szCs w:val="26"/>
          <w:lang w:val="vi-VN"/>
        </w:rPr>
        <w:t>Hai bên đọc kỹ, hiểu rõ các quyền lợi và nghĩa vụ của mỗi bên theo Hợp đồng này, đồng thời tự nguyện giao kết và cam kết thực hiện đầy đủ các thỏa thuận trong Hợp đồng.</w:t>
      </w:r>
    </w:p>
    <w:p w14:paraId="2A561E83" w14:textId="77777777" w:rsidR="00D05014" w:rsidRPr="00882674" w:rsidRDefault="00312446" w:rsidP="00D107A5">
      <w:pPr>
        <w:numPr>
          <w:ilvl w:val="0"/>
          <w:numId w:val="35"/>
        </w:numPr>
        <w:suppressAutoHyphens/>
        <w:spacing w:line="312" w:lineRule="auto"/>
        <w:ind w:left="567" w:hanging="567"/>
        <w:jc w:val="both"/>
        <w:rPr>
          <w:sz w:val="26"/>
          <w:szCs w:val="26"/>
          <w:lang w:val="vi-VN"/>
        </w:rPr>
      </w:pPr>
      <w:r w:rsidRPr="00882674">
        <w:rPr>
          <w:sz w:val="26"/>
          <w:szCs w:val="26"/>
          <w:lang w:val="vi-VN"/>
        </w:rPr>
        <w:t xml:space="preserve">Hợp đồng lao động này </w:t>
      </w:r>
      <w:r w:rsidR="00844E1C" w:rsidRPr="00882674">
        <w:rPr>
          <w:sz w:val="26"/>
          <w:szCs w:val="26"/>
          <w:lang w:val="vi-VN"/>
        </w:rPr>
        <w:t xml:space="preserve">được </w:t>
      </w:r>
      <w:r w:rsidR="00264710" w:rsidRPr="00882674">
        <w:rPr>
          <w:sz w:val="26"/>
          <w:szCs w:val="26"/>
          <w:lang w:val="vi-VN"/>
        </w:rPr>
        <w:t xml:space="preserve">lập </w:t>
      </w:r>
      <w:r w:rsidRPr="00882674">
        <w:rPr>
          <w:sz w:val="26"/>
          <w:szCs w:val="26"/>
          <w:lang w:val="vi-VN"/>
        </w:rPr>
        <w:t xml:space="preserve">tại </w:t>
      </w:r>
      <w:r w:rsidR="00131FA2" w:rsidRPr="00A06752">
        <w:rPr>
          <w:sz w:val="26"/>
          <w:szCs w:val="26"/>
          <w:lang w:val="vi-VN"/>
        </w:rPr>
        <w:t xml:space="preserve">Văn phòng Công ty Cổ phần </w:t>
      </w:r>
      <w:r w:rsidR="00BE3DAE" w:rsidRPr="00A06752">
        <w:rPr>
          <w:sz w:val="26"/>
          <w:szCs w:val="26"/>
          <w:lang w:val="vi-VN"/>
        </w:rPr>
        <w:t>RTC</w:t>
      </w:r>
      <w:r w:rsidR="00B25959" w:rsidRPr="00A06752">
        <w:rPr>
          <w:sz w:val="26"/>
          <w:szCs w:val="26"/>
          <w:lang w:val="vi-VN"/>
        </w:rPr>
        <w:t xml:space="preserve"> Technology Việt Nam</w:t>
      </w:r>
      <w:r w:rsidR="0078473B" w:rsidRPr="00882674">
        <w:rPr>
          <w:sz w:val="26"/>
          <w:szCs w:val="26"/>
          <w:lang w:val="vi-VN"/>
        </w:rPr>
        <w:t xml:space="preserve">, </w:t>
      </w:r>
      <w:r w:rsidR="00844E1C" w:rsidRPr="00882674">
        <w:rPr>
          <w:sz w:val="26"/>
          <w:szCs w:val="26"/>
          <w:lang w:val="vi-VN"/>
        </w:rPr>
        <w:t xml:space="preserve">có hiệu lực </w:t>
      </w:r>
      <w:r w:rsidR="003A3E81" w:rsidRPr="00A06752">
        <w:rPr>
          <w:sz w:val="26"/>
          <w:szCs w:val="26"/>
          <w:lang w:val="vi-VN"/>
        </w:rPr>
        <w:t xml:space="preserve">kể từ ngày ký </w:t>
      </w:r>
      <w:r w:rsidR="00675789" w:rsidRPr="00882674">
        <w:rPr>
          <w:sz w:val="26"/>
          <w:szCs w:val="26"/>
          <w:lang w:val="vi-VN"/>
        </w:rPr>
        <w:t xml:space="preserve">và được lập </w:t>
      </w:r>
      <w:r w:rsidR="003567A0" w:rsidRPr="00A06752">
        <w:rPr>
          <w:sz w:val="26"/>
          <w:szCs w:val="26"/>
          <w:lang w:val="vi-VN"/>
        </w:rPr>
        <w:t xml:space="preserve">thành </w:t>
      </w:r>
      <w:r w:rsidR="00675789" w:rsidRPr="00882674">
        <w:rPr>
          <w:sz w:val="26"/>
          <w:szCs w:val="26"/>
          <w:lang w:val="vi-VN"/>
        </w:rPr>
        <w:t>0</w:t>
      </w:r>
      <w:r w:rsidR="00F820EA" w:rsidRPr="00A06752">
        <w:rPr>
          <w:sz w:val="26"/>
          <w:szCs w:val="26"/>
          <w:lang w:val="vi-VN"/>
        </w:rPr>
        <w:t>3</w:t>
      </w:r>
      <w:r w:rsidR="00844E1C" w:rsidRPr="00882674">
        <w:rPr>
          <w:sz w:val="26"/>
          <w:szCs w:val="26"/>
          <w:lang w:val="vi-VN"/>
        </w:rPr>
        <w:t xml:space="preserve"> bản, có giá trị pháp lý như nhau, </w:t>
      </w:r>
      <w:r w:rsidR="002D5EBB" w:rsidRPr="00A06752">
        <w:rPr>
          <w:color w:val="000000"/>
          <w:sz w:val="26"/>
          <w:szCs w:val="26"/>
          <w:lang w:val="vi-VN"/>
        </w:rPr>
        <w:t>Người Sử dụng l</w:t>
      </w:r>
      <w:r w:rsidR="00675789" w:rsidRPr="00A06752">
        <w:rPr>
          <w:color w:val="000000"/>
          <w:sz w:val="26"/>
          <w:szCs w:val="26"/>
          <w:lang w:val="vi-VN"/>
        </w:rPr>
        <w:t>ao động giữ  0</w:t>
      </w:r>
      <w:r w:rsidR="002D5EBB" w:rsidRPr="00A06752">
        <w:rPr>
          <w:color w:val="000000"/>
          <w:sz w:val="26"/>
          <w:szCs w:val="26"/>
          <w:lang w:val="vi-VN"/>
        </w:rPr>
        <w:t>2 bản, Người l</w:t>
      </w:r>
      <w:r w:rsidR="00675789" w:rsidRPr="00A06752">
        <w:rPr>
          <w:color w:val="000000"/>
          <w:sz w:val="26"/>
          <w:szCs w:val="26"/>
          <w:lang w:val="vi-VN"/>
        </w:rPr>
        <w:t>ao động giữ 01 bản</w:t>
      </w:r>
      <w:r w:rsidR="00844E1C" w:rsidRPr="00882674">
        <w:rPr>
          <w:sz w:val="26"/>
          <w:szCs w:val="26"/>
          <w:lang w:val="vi-VN"/>
        </w:rPr>
        <w:t>.</w:t>
      </w:r>
    </w:p>
    <w:tbl>
      <w:tblPr>
        <w:tblW w:w="0" w:type="auto"/>
        <w:jc w:val="center"/>
        <w:tblLook w:val="04A0" w:firstRow="1" w:lastRow="0" w:firstColumn="1" w:lastColumn="0" w:noHBand="0" w:noVBand="1"/>
      </w:tblPr>
      <w:tblGrid>
        <w:gridCol w:w="4952"/>
        <w:gridCol w:w="4403"/>
      </w:tblGrid>
      <w:tr w:rsidR="006F7EC6" w:rsidRPr="00882674" w14:paraId="2436A160" w14:textId="77777777" w:rsidTr="00CE3F59">
        <w:trPr>
          <w:trHeight w:val="1161"/>
          <w:jc w:val="center"/>
        </w:trPr>
        <w:tc>
          <w:tcPr>
            <w:tcW w:w="5084" w:type="dxa"/>
            <w:shd w:val="clear" w:color="auto" w:fill="auto"/>
          </w:tcPr>
          <w:p w14:paraId="44DD5391" w14:textId="77777777" w:rsidR="006F7EC6" w:rsidRPr="00A06752" w:rsidRDefault="0083368A" w:rsidP="00CE3F59">
            <w:pPr>
              <w:spacing w:line="312" w:lineRule="auto"/>
              <w:rPr>
                <w:b/>
                <w:sz w:val="26"/>
                <w:szCs w:val="26"/>
                <w:lang w:val="vi-VN"/>
              </w:rPr>
            </w:pPr>
            <w:r w:rsidRPr="00A06752">
              <w:rPr>
                <w:b/>
                <w:sz w:val="26"/>
                <w:szCs w:val="26"/>
                <w:lang w:val="vi-VN"/>
              </w:rPr>
              <w:t>BÊN A</w:t>
            </w:r>
            <w:r w:rsidR="00534FB1" w:rsidRPr="00A06752">
              <w:rPr>
                <w:b/>
                <w:sz w:val="26"/>
                <w:szCs w:val="26"/>
                <w:lang w:val="vi-VN"/>
              </w:rPr>
              <w:t xml:space="preserve"> </w:t>
            </w:r>
            <w:r w:rsidRPr="00A06752">
              <w:rPr>
                <w:i/>
                <w:sz w:val="26"/>
                <w:szCs w:val="26"/>
                <w:lang w:val="vi-VN"/>
              </w:rPr>
              <w:t>(</w:t>
            </w:r>
            <w:r w:rsidR="007A7038" w:rsidRPr="00A06752">
              <w:rPr>
                <w:b/>
                <w:sz w:val="26"/>
                <w:szCs w:val="26"/>
                <w:lang w:val="vi-VN"/>
              </w:rPr>
              <w:t>NGƯỜI SỬ DỤNG LAO ĐỘNG</w:t>
            </w:r>
            <w:r w:rsidRPr="00A06752">
              <w:rPr>
                <w:i/>
                <w:sz w:val="26"/>
                <w:szCs w:val="26"/>
                <w:lang w:val="vi-VN"/>
              </w:rPr>
              <w:t>)</w:t>
            </w:r>
          </w:p>
          <w:p w14:paraId="79DBC28E" w14:textId="77777777" w:rsidR="00A85659" w:rsidRPr="00A06752" w:rsidRDefault="00A85659" w:rsidP="0083368A">
            <w:pPr>
              <w:spacing w:line="312" w:lineRule="auto"/>
              <w:jc w:val="center"/>
              <w:rPr>
                <w:b/>
                <w:sz w:val="26"/>
                <w:szCs w:val="26"/>
                <w:lang w:val="vi-VN"/>
              </w:rPr>
            </w:pPr>
          </w:p>
          <w:p w14:paraId="7EC3BC77" w14:textId="77777777" w:rsidR="00A85659" w:rsidRPr="00A06752" w:rsidRDefault="00A85659" w:rsidP="0083368A">
            <w:pPr>
              <w:spacing w:line="312" w:lineRule="auto"/>
              <w:jc w:val="center"/>
              <w:rPr>
                <w:b/>
                <w:sz w:val="26"/>
                <w:szCs w:val="26"/>
                <w:lang w:val="vi-VN"/>
              </w:rPr>
            </w:pPr>
          </w:p>
          <w:p w14:paraId="36221D3D" w14:textId="77777777" w:rsidR="006F7EC6" w:rsidRPr="00A06752" w:rsidRDefault="006F7EC6" w:rsidP="0083368A">
            <w:pPr>
              <w:spacing w:line="312" w:lineRule="auto"/>
              <w:ind w:left="142"/>
              <w:jc w:val="center"/>
              <w:rPr>
                <w:i/>
                <w:sz w:val="26"/>
                <w:szCs w:val="26"/>
                <w:lang w:val="vi-VN"/>
              </w:rPr>
            </w:pPr>
          </w:p>
          <w:p w14:paraId="55C87850" w14:textId="77777777" w:rsidR="00A85659" w:rsidRPr="00A06752" w:rsidRDefault="00A85659" w:rsidP="0083368A">
            <w:pPr>
              <w:spacing w:line="312" w:lineRule="auto"/>
              <w:ind w:left="142"/>
              <w:jc w:val="center"/>
              <w:rPr>
                <w:b/>
                <w:sz w:val="26"/>
                <w:szCs w:val="26"/>
                <w:lang w:val="vi-VN"/>
              </w:rPr>
            </w:pPr>
          </w:p>
          <w:p w14:paraId="06BC7606" w14:textId="77777777" w:rsidR="00A85659" w:rsidRPr="00A06752" w:rsidRDefault="00A85659" w:rsidP="0083368A">
            <w:pPr>
              <w:spacing w:line="312" w:lineRule="auto"/>
              <w:jc w:val="center"/>
              <w:rPr>
                <w:b/>
                <w:sz w:val="26"/>
                <w:szCs w:val="26"/>
                <w:lang w:val="vi-VN"/>
              </w:rPr>
            </w:pPr>
          </w:p>
        </w:tc>
        <w:tc>
          <w:tcPr>
            <w:tcW w:w="4515" w:type="dxa"/>
            <w:shd w:val="clear" w:color="auto" w:fill="auto"/>
          </w:tcPr>
          <w:p w14:paraId="0708794F" w14:textId="77777777" w:rsidR="00230720" w:rsidRPr="00A06752" w:rsidRDefault="0083368A" w:rsidP="00CE3F59">
            <w:pPr>
              <w:tabs>
                <w:tab w:val="center" w:pos="6946"/>
              </w:tabs>
              <w:spacing w:line="312" w:lineRule="auto"/>
              <w:jc w:val="right"/>
              <w:rPr>
                <w:b/>
                <w:sz w:val="26"/>
                <w:szCs w:val="26"/>
                <w:lang w:val="vi-VN"/>
              </w:rPr>
            </w:pPr>
            <w:r w:rsidRPr="00A06752">
              <w:rPr>
                <w:b/>
                <w:sz w:val="26"/>
                <w:szCs w:val="26"/>
                <w:lang w:val="vi-VN"/>
              </w:rPr>
              <w:t>BÊN B</w:t>
            </w:r>
            <w:r w:rsidR="00534FB1" w:rsidRPr="00A06752">
              <w:rPr>
                <w:b/>
                <w:sz w:val="26"/>
                <w:szCs w:val="26"/>
                <w:lang w:val="vi-VN"/>
              </w:rPr>
              <w:t xml:space="preserve"> </w:t>
            </w:r>
            <w:r w:rsidR="00CE3F59" w:rsidRPr="00A06752">
              <w:rPr>
                <w:b/>
                <w:sz w:val="26"/>
                <w:szCs w:val="26"/>
                <w:lang w:val="vi-VN"/>
              </w:rPr>
              <w:t>(NGƯỜI LAO ĐỘNG)</w:t>
            </w:r>
          </w:p>
          <w:p w14:paraId="6B2276DB" w14:textId="77777777" w:rsidR="006F7EC6" w:rsidRPr="00A06752" w:rsidRDefault="006F7EC6" w:rsidP="0083368A">
            <w:pPr>
              <w:tabs>
                <w:tab w:val="center" w:pos="6946"/>
              </w:tabs>
              <w:spacing w:line="312" w:lineRule="auto"/>
              <w:jc w:val="center"/>
              <w:rPr>
                <w:b/>
                <w:sz w:val="26"/>
                <w:szCs w:val="26"/>
                <w:lang w:val="vi-VN"/>
              </w:rPr>
            </w:pPr>
          </w:p>
        </w:tc>
      </w:tr>
    </w:tbl>
    <w:p w14:paraId="5ED9B66A" w14:textId="77777777" w:rsidR="00675789" w:rsidRPr="00A06752" w:rsidRDefault="00675789" w:rsidP="00D107A5">
      <w:pPr>
        <w:pStyle w:val="Header"/>
        <w:spacing w:line="312" w:lineRule="auto"/>
        <w:jc w:val="both"/>
        <w:rPr>
          <w:b/>
          <w:sz w:val="26"/>
          <w:szCs w:val="26"/>
          <w:lang w:val="vi-VN"/>
        </w:rPr>
      </w:pPr>
    </w:p>
    <w:sectPr w:rsidR="00675789" w:rsidRPr="00A06752" w:rsidSect="004B20EB">
      <w:footerReference w:type="default" r:id="rId8"/>
      <w:pgSz w:w="11907" w:h="16839" w:code="9"/>
      <w:pgMar w:top="1134" w:right="851" w:bottom="1134" w:left="1701" w:header="720" w:footer="289"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30778" w14:textId="77777777" w:rsidR="0043317B" w:rsidRDefault="0043317B">
      <w:r>
        <w:separator/>
      </w:r>
    </w:p>
  </w:endnote>
  <w:endnote w:type="continuationSeparator" w:id="0">
    <w:p w14:paraId="4BF4373C" w14:textId="77777777" w:rsidR="0043317B" w:rsidRDefault="00433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Times New Roman 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Times New Roman"/>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07558" w14:textId="77777777" w:rsidR="002074EE" w:rsidRPr="00B863B6" w:rsidRDefault="002074EE" w:rsidP="00C70494">
    <w:pPr>
      <w:pStyle w:val="Footer"/>
      <w:jc w:val="center"/>
      <w:rPr>
        <w:sz w:val="18"/>
        <w:szCs w:val="18"/>
        <w:lang w:val="en-US"/>
      </w:rPr>
    </w:pPr>
    <w:r>
      <w:rPr>
        <w:rFonts w:ascii="Arial" w:hAnsi="Arial" w:cs="Arial"/>
        <w:color w:val="404040"/>
        <w:sz w:val="16"/>
        <w:szCs w:val="16"/>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901CC" w14:textId="77777777" w:rsidR="0043317B" w:rsidRDefault="0043317B">
      <w:r>
        <w:separator/>
      </w:r>
    </w:p>
  </w:footnote>
  <w:footnote w:type="continuationSeparator" w:id="0">
    <w:p w14:paraId="270BFCF8" w14:textId="77777777" w:rsidR="0043317B" w:rsidRDefault="00433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3"/>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5"/>
    <w:multiLevelType w:val="singleLevel"/>
    <w:tmpl w:val="00000005"/>
    <w:name w:val="WW8Num8"/>
    <w:lvl w:ilvl="0">
      <w:start w:val="1"/>
      <w:numFmt w:val="decimal"/>
      <w:lvlText w:val="%1."/>
      <w:lvlJc w:val="left"/>
      <w:pPr>
        <w:tabs>
          <w:tab w:val="num" w:pos="1080"/>
        </w:tabs>
        <w:ind w:left="1080" w:hanging="360"/>
      </w:pPr>
      <w:rPr>
        <w:b/>
        <w:color w:val="000000"/>
      </w:rPr>
    </w:lvl>
  </w:abstractNum>
  <w:abstractNum w:abstractNumId="2" w15:restartNumberingAfterBreak="0">
    <w:nsid w:val="0000000F"/>
    <w:multiLevelType w:val="multilevel"/>
    <w:tmpl w:val="0000000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E623CA"/>
    <w:multiLevelType w:val="hybridMultilevel"/>
    <w:tmpl w:val="32EE2804"/>
    <w:lvl w:ilvl="0" w:tplc="04090009">
      <w:start w:val="1"/>
      <w:numFmt w:val="bullet"/>
      <w:lvlText w:val=""/>
      <w:lvlJc w:val="left"/>
      <w:pPr>
        <w:tabs>
          <w:tab w:val="num" w:pos="720"/>
        </w:tabs>
        <w:ind w:left="720" w:hanging="360"/>
      </w:pPr>
      <w:rPr>
        <w:rFonts w:ascii="Wingdings" w:hAnsi="Wingdings" w:hint="default"/>
      </w:rPr>
    </w:lvl>
    <w:lvl w:ilvl="1" w:tplc="EE8C2ADC">
      <w:numFmt w:val="bullet"/>
      <w:lvlText w:val=""/>
      <w:lvlJc w:val="left"/>
      <w:pPr>
        <w:tabs>
          <w:tab w:val="num" w:pos="1440"/>
        </w:tabs>
        <w:ind w:left="1440" w:hanging="36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8B0F46"/>
    <w:multiLevelType w:val="hybridMultilevel"/>
    <w:tmpl w:val="3F98F944"/>
    <w:lvl w:ilvl="0" w:tplc="EE165086">
      <w:start w:val="1"/>
      <w:numFmt w:val="bullet"/>
      <w:lvlText w:val="-"/>
      <w:lvlJc w:val="left"/>
      <w:pPr>
        <w:ind w:left="720" w:hanging="360"/>
      </w:pPr>
      <w:rPr>
        <w:rFonts w:ascii="Sylfaen" w:hAnsi="Sylfae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4C9479C"/>
    <w:multiLevelType w:val="hybridMultilevel"/>
    <w:tmpl w:val="D05A96EA"/>
    <w:lvl w:ilvl="0" w:tplc="26E0CEC6">
      <w:start w:val="1"/>
      <w:numFmt w:val="decimal"/>
      <w:lvlText w:val="%1."/>
      <w:lvlJc w:val="left"/>
      <w:pPr>
        <w:ind w:left="1080" w:hanging="360"/>
      </w:pPr>
      <w:rPr>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09A81B94"/>
    <w:multiLevelType w:val="hybridMultilevel"/>
    <w:tmpl w:val="53FA2A5A"/>
    <w:lvl w:ilvl="0" w:tplc="042A0019">
      <w:start w:val="1"/>
      <w:numFmt w:val="low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A4F1E40"/>
    <w:multiLevelType w:val="hybridMultilevel"/>
    <w:tmpl w:val="A6E4F58C"/>
    <w:lvl w:ilvl="0" w:tplc="F6BE72B2">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26C6AEE"/>
    <w:multiLevelType w:val="hybridMultilevel"/>
    <w:tmpl w:val="D9841D4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87D20F5"/>
    <w:multiLevelType w:val="hybridMultilevel"/>
    <w:tmpl w:val="119AB0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B3C7BEA"/>
    <w:multiLevelType w:val="hybridMultilevel"/>
    <w:tmpl w:val="EDC0A010"/>
    <w:lvl w:ilvl="0" w:tplc="042A0017">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1B5E1B13"/>
    <w:multiLevelType w:val="multilevel"/>
    <w:tmpl w:val="6EC62FCC"/>
    <w:lvl w:ilvl="0">
      <w:start w:val="1"/>
      <w:numFmt w:val="decimal"/>
      <w:lvlText w:val="Điều %1:"/>
      <w:lvlJc w:val="left"/>
      <w:pPr>
        <w:ind w:left="720" w:hanging="360"/>
      </w:pPr>
      <w:rPr>
        <w:rFonts w:ascii="Times New Roman Bold" w:hAnsi="Times New Roman Bold"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802454"/>
    <w:multiLevelType w:val="hybridMultilevel"/>
    <w:tmpl w:val="D3609E46"/>
    <w:lvl w:ilvl="0" w:tplc="E1D42622">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080191E"/>
    <w:multiLevelType w:val="hybridMultilevel"/>
    <w:tmpl w:val="498ABA2E"/>
    <w:lvl w:ilvl="0" w:tplc="0A14F3B6">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B6113B"/>
    <w:multiLevelType w:val="hybridMultilevel"/>
    <w:tmpl w:val="5C84AF82"/>
    <w:lvl w:ilvl="0" w:tplc="042A000F">
      <w:start w:val="1"/>
      <w:numFmt w:val="decimal"/>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0C8566C"/>
    <w:multiLevelType w:val="hybridMultilevel"/>
    <w:tmpl w:val="845C3D60"/>
    <w:lvl w:ilvl="0" w:tplc="042A0017">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ED30FBC"/>
    <w:multiLevelType w:val="hybridMultilevel"/>
    <w:tmpl w:val="C4BE31C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E63DD5"/>
    <w:multiLevelType w:val="hybridMultilevel"/>
    <w:tmpl w:val="291EB1D2"/>
    <w:lvl w:ilvl="0" w:tplc="81284AB4">
      <w:start w:val="2"/>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046287D"/>
    <w:multiLevelType w:val="hybridMultilevel"/>
    <w:tmpl w:val="11A8C212"/>
    <w:lvl w:ilvl="0" w:tplc="0409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31C178A3"/>
    <w:multiLevelType w:val="hybridMultilevel"/>
    <w:tmpl w:val="97AABD72"/>
    <w:lvl w:ilvl="0" w:tplc="EE165086">
      <w:start w:val="1"/>
      <w:numFmt w:val="bullet"/>
      <w:lvlText w:val="-"/>
      <w:lvlJc w:val="left"/>
      <w:pPr>
        <w:ind w:left="1440" w:hanging="360"/>
      </w:pPr>
      <w:rPr>
        <w:rFonts w:ascii="Sylfaen" w:hAnsi="Sylfae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34FE2D6D"/>
    <w:multiLevelType w:val="hybridMultilevel"/>
    <w:tmpl w:val="0AA603BA"/>
    <w:lvl w:ilvl="0" w:tplc="042A000F">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6615CC6"/>
    <w:multiLevelType w:val="hybridMultilevel"/>
    <w:tmpl w:val="C910EE68"/>
    <w:lvl w:ilvl="0" w:tplc="042A0019">
      <w:start w:val="1"/>
      <w:numFmt w:val="low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9912B94"/>
    <w:multiLevelType w:val="hybridMultilevel"/>
    <w:tmpl w:val="F5FEB3B8"/>
    <w:lvl w:ilvl="0" w:tplc="A174629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C136485"/>
    <w:multiLevelType w:val="hybridMultilevel"/>
    <w:tmpl w:val="9D8A630C"/>
    <w:lvl w:ilvl="0" w:tplc="340892E2">
      <w:start w:val="1"/>
      <w:numFmt w:val="decimal"/>
      <w:lvlText w:val="%1."/>
      <w:lvlJc w:val="left"/>
      <w:pPr>
        <w:ind w:left="720" w:hanging="360"/>
      </w:pPr>
      <w:rPr>
        <w:b w:val="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CB53AE1"/>
    <w:multiLevelType w:val="hybridMultilevel"/>
    <w:tmpl w:val="0870ED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497C5F86"/>
    <w:multiLevelType w:val="hybridMultilevel"/>
    <w:tmpl w:val="86E69ED0"/>
    <w:lvl w:ilvl="0" w:tplc="17BE1B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6F4892"/>
    <w:multiLevelType w:val="hybridMultilevel"/>
    <w:tmpl w:val="55E4A0C2"/>
    <w:lvl w:ilvl="0" w:tplc="7A42D42C">
      <w:numFmt w:val="bullet"/>
      <w:lvlText w:val="-"/>
      <w:lvlJc w:val="left"/>
      <w:pPr>
        <w:ind w:left="1080" w:hanging="360"/>
      </w:pPr>
      <w:rPr>
        <w:rFonts w:ascii="Helvetica" w:eastAsia="SimSun" w:hAnsi="Helvetica" w:cs="Helvetica" w:hint="default"/>
        <w:color w:val="555555"/>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233B04"/>
    <w:multiLevelType w:val="hybridMultilevel"/>
    <w:tmpl w:val="C1D8EE4C"/>
    <w:lvl w:ilvl="0" w:tplc="F3B889CE">
      <w:start w:val="1"/>
      <w:numFmt w:val="decimal"/>
      <w:lvlText w:val="Điều %1."/>
      <w:lvlJc w:val="left"/>
      <w:pPr>
        <w:ind w:left="720" w:hanging="360"/>
      </w:pPr>
      <w:rPr>
        <w:rFonts w:ascii="Times New Roman Bold" w:hAnsi="Times New Roman Bold"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72BC3"/>
    <w:multiLevelType w:val="hybridMultilevel"/>
    <w:tmpl w:val="6038B168"/>
    <w:lvl w:ilvl="0" w:tplc="7CA8D678">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ED05772"/>
    <w:multiLevelType w:val="hybridMultilevel"/>
    <w:tmpl w:val="D9FE9916"/>
    <w:lvl w:ilvl="0" w:tplc="6E22682A">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50E64541"/>
    <w:multiLevelType w:val="hybridMultilevel"/>
    <w:tmpl w:val="F3F47B6E"/>
    <w:lvl w:ilvl="0" w:tplc="B0D6A88A">
      <w:start w:val="1"/>
      <w:numFmt w:val="lowerLetter"/>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55C94FBB"/>
    <w:multiLevelType w:val="hybridMultilevel"/>
    <w:tmpl w:val="243A2EEE"/>
    <w:lvl w:ilvl="0" w:tplc="042A0019">
      <w:start w:val="1"/>
      <w:numFmt w:val="low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9B967A1"/>
    <w:multiLevelType w:val="hybridMultilevel"/>
    <w:tmpl w:val="AB9C29E4"/>
    <w:lvl w:ilvl="0" w:tplc="06844202">
      <w:start w:val="2"/>
      <w:numFmt w:val="bullet"/>
      <w:lvlText w:val=""/>
      <w:lvlJc w:val="left"/>
      <w:pPr>
        <w:ind w:left="720" w:hanging="360"/>
      </w:pPr>
      <w:rPr>
        <w:rFonts w:ascii="Wingdings" w:eastAsia="Times New Roman" w:hAnsi="Wingdings" w:cs="Arial" w:hint="default"/>
        <w:color w:val="000000"/>
        <w:sz w:val="1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D0F4920"/>
    <w:multiLevelType w:val="hybridMultilevel"/>
    <w:tmpl w:val="F9747A8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5E2154F8"/>
    <w:multiLevelType w:val="hybridMultilevel"/>
    <w:tmpl w:val="010C6920"/>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01C4AEF"/>
    <w:multiLevelType w:val="hybridMultilevel"/>
    <w:tmpl w:val="F7984844"/>
    <w:lvl w:ilvl="0" w:tplc="00000002">
      <w:numFmt w:val="bullet"/>
      <w:lvlText w:val="-"/>
      <w:lvlJc w:val="left"/>
      <w:pPr>
        <w:ind w:left="2160" w:hanging="360"/>
      </w:pPr>
      <w:rPr>
        <w:rFonts w:ascii="VNI-Times" w:hAnsi="VNI-Times" w:cs="Times New Roman"/>
        <w:b w:val="0"/>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6" w15:restartNumberingAfterBreak="0">
    <w:nsid w:val="61356F47"/>
    <w:multiLevelType w:val="hybridMultilevel"/>
    <w:tmpl w:val="F3F47B6E"/>
    <w:lvl w:ilvl="0" w:tplc="B0D6A88A">
      <w:start w:val="1"/>
      <w:numFmt w:val="lowerLetter"/>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7351D49"/>
    <w:multiLevelType w:val="hybridMultilevel"/>
    <w:tmpl w:val="845C3D60"/>
    <w:lvl w:ilvl="0" w:tplc="042A0017">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8" w15:restartNumberingAfterBreak="0">
    <w:nsid w:val="692F7050"/>
    <w:multiLevelType w:val="hybridMultilevel"/>
    <w:tmpl w:val="8FCE400A"/>
    <w:lvl w:ilvl="0" w:tplc="22B6F076">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2A574D0"/>
    <w:multiLevelType w:val="hybridMultilevel"/>
    <w:tmpl w:val="5A7CD516"/>
    <w:lvl w:ilvl="0" w:tplc="43B86EA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D40AB5"/>
    <w:multiLevelType w:val="hybridMultilevel"/>
    <w:tmpl w:val="01569B18"/>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5EC23ED"/>
    <w:multiLevelType w:val="hybridMultilevel"/>
    <w:tmpl w:val="1EC61140"/>
    <w:lvl w:ilvl="0" w:tplc="87240A1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783E3708"/>
    <w:multiLevelType w:val="hybridMultilevel"/>
    <w:tmpl w:val="62F4C238"/>
    <w:lvl w:ilvl="0" w:tplc="0892310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7A5D0FA3"/>
    <w:multiLevelType w:val="hybridMultilevel"/>
    <w:tmpl w:val="24366C98"/>
    <w:lvl w:ilvl="0" w:tplc="2D72B6FA">
      <w:start w:val="1"/>
      <w:numFmt w:val="bullet"/>
      <w:lvlText w:val=""/>
      <w:lvlJc w:val="left"/>
      <w:pPr>
        <w:tabs>
          <w:tab w:val="num" w:pos="759"/>
        </w:tabs>
        <w:ind w:left="759" w:hanging="399"/>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7FF80F62"/>
    <w:multiLevelType w:val="hybridMultilevel"/>
    <w:tmpl w:val="B0427E7E"/>
    <w:lvl w:ilvl="0" w:tplc="0FCA22F0">
      <w:start w:val="1"/>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59638985">
    <w:abstractNumId w:val="0"/>
  </w:num>
  <w:num w:numId="2" w16cid:durableId="891233532">
    <w:abstractNumId w:val="1"/>
  </w:num>
  <w:num w:numId="3" w16cid:durableId="2139030595">
    <w:abstractNumId w:val="2"/>
  </w:num>
  <w:num w:numId="4" w16cid:durableId="479735055">
    <w:abstractNumId w:val="40"/>
  </w:num>
  <w:num w:numId="5" w16cid:durableId="1450513946">
    <w:abstractNumId w:val="21"/>
  </w:num>
  <w:num w:numId="6" w16cid:durableId="661128300">
    <w:abstractNumId w:val="31"/>
  </w:num>
  <w:num w:numId="7" w16cid:durableId="1648393793">
    <w:abstractNumId w:val="6"/>
  </w:num>
  <w:num w:numId="8" w16cid:durableId="1400248962">
    <w:abstractNumId w:val="4"/>
  </w:num>
  <w:num w:numId="9" w16cid:durableId="904150051">
    <w:abstractNumId w:val="35"/>
  </w:num>
  <w:num w:numId="10" w16cid:durableId="1209147329">
    <w:abstractNumId w:val="30"/>
  </w:num>
  <w:num w:numId="11" w16cid:durableId="1823353391">
    <w:abstractNumId w:val="15"/>
  </w:num>
  <w:num w:numId="12" w16cid:durableId="2047634927">
    <w:abstractNumId w:val="42"/>
  </w:num>
  <w:num w:numId="13" w16cid:durableId="1132790857">
    <w:abstractNumId w:val="37"/>
  </w:num>
  <w:num w:numId="14" w16cid:durableId="128130001">
    <w:abstractNumId w:val="22"/>
  </w:num>
  <w:num w:numId="15" w16cid:durableId="1760909512">
    <w:abstractNumId w:val="10"/>
  </w:num>
  <w:num w:numId="16" w16cid:durableId="730276133">
    <w:abstractNumId w:val="36"/>
  </w:num>
  <w:num w:numId="17" w16cid:durableId="787313613">
    <w:abstractNumId w:val="34"/>
  </w:num>
  <w:num w:numId="18" w16cid:durableId="1487746764">
    <w:abstractNumId w:val="23"/>
  </w:num>
  <w:num w:numId="19" w16cid:durableId="1876775493">
    <w:abstractNumId w:val="14"/>
  </w:num>
  <w:num w:numId="20" w16cid:durableId="2063626735">
    <w:abstractNumId w:val="9"/>
  </w:num>
  <w:num w:numId="21" w16cid:durableId="521356453">
    <w:abstractNumId w:val="28"/>
  </w:num>
  <w:num w:numId="22" w16cid:durableId="1109007913">
    <w:abstractNumId w:val="19"/>
  </w:num>
  <w:num w:numId="23" w16cid:durableId="1332752386">
    <w:abstractNumId w:val="8"/>
  </w:num>
  <w:num w:numId="24" w16cid:durableId="2005861874">
    <w:abstractNumId w:val="33"/>
  </w:num>
  <w:num w:numId="25" w16cid:durableId="1173451933">
    <w:abstractNumId w:val="41"/>
  </w:num>
  <w:num w:numId="26" w16cid:durableId="2126993870">
    <w:abstractNumId w:val="18"/>
  </w:num>
  <w:num w:numId="27" w16cid:durableId="149519161">
    <w:abstractNumId w:val="5"/>
  </w:num>
  <w:num w:numId="28" w16cid:durableId="2110421541">
    <w:abstractNumId w:val="7"/>
  </w:num>
  <w:num w:numId="29" w16cid:durableId="721439362">
    <w:abstractNumId w:val="38"/>
  </w:num>
  <w:num w:numId="30" w16cid:durableId="837842991">
    <w:abstractNumId w:val="17"/>
  </w:num>
  <w:num w:numId="31" w16cid:durableId="1652716585">
    <w:abstractNumId w:val="20"/>
  </w:num>
  <w:num w:numId="32" w16cid:durableId="342706966">
    <w:abstractNumId w:val="24"/>
  </w:num>
  <w:num w:numId="33" w16cid:durableId="1539853326">
    <w:abstractNumId w:val="29"/>
  </w:num>
  <w:num w:numId="34" w16cid:durableId="1897888779">
    <w:abstractNumId w:val="12"/>
  </w:num>
  <w:num w:numId="35" w16cid:durableId="162548635">
    <w:abstractNumId w:val="44"/>
  </w:num>
  <w:num w:numId="36" w16cid:durableId="8172618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68274928">
    <w:abstractNumId w:val="32"/>
  </w:num>
  <w:num w:numId="38" w16cid:durableId="1383096660">
    <w:abstractNumId w:val="13"/>
  </w:num>
  <w:num w:numId="39" w16cid:durableId="624505083">
    <w:abstractNumId w:val="27"/>
  </w:num>
  <w:num w:numId="40" w16cid:durableId="1113598706">
    <w:abstractNumId w:val="11"/>
  </w:num>
  <w:num w:numId="41" w16cid:durableId="1249190691">
    <w:abstractNumId w:val="43"/>
  </w:num>
  <w:num w:numId="42" w16cid:durableId="689719171">
    <w:abstractNumId w:val="16"/>
  </w:num>
  <w:num w:numId="43" w16cid:durableId="692657568">
    <w:abstractNumId w:val="39"/>
  </w:num>
  <w:num w:numId="44" w16cid:durableId="1126043759">
    <w:abstractNumId w:val="3"/>
  </w:num>
  <w:num w:numId="45" w16cid:durableId="599988142">
    <w:abstractNumId w:val="26"/>
  </w:num>
  <w:num w:numId="46" w16cid:durableId="305547323">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ru v:ext="edit" colors="#00864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CE"/>
    <w:rsid w:val="00000645"/>
    <w:rsid w:val="00001803"/>
    <w:rsid w:val="00001D86"/>
    <w:rsid w:val="000061B1"/>
    <w:rsid w:val="00007421"/>
    <w:rsid w:val="00007E8C"/>
    <w:rsid w:val="00011937"/>
    <w:rsid w:val="00012588"/>
    <w:rsid w:val="0001278F"/>
    <w:rsid w:val="00012D80"/>
    <w:rsid w:val="000131F3"/>
    <w:rsid w:val="0001443F"/>
    <w:rsid w:val="00014591"/>
    <w:rsid w:val="000163FF"/>
    <w:rsid w:val="00016F1A"/>
    <w:rsid w:val="00017D73"/>
    <w:rsid w:val="00020911"/>
    <w:rsid w:val="00021D59"/>
    <w:rsid w:val="00022AA9"/>
    <w:rsid w:val="00023790"/>
    <w:rsid w:val="00024B26"/>
    <w:rsid w:val="00026E09"/>
    <w:rsid w:val="00030434"/>
    <w:rsid w:val="0003090E"/>
    <w:rsid w:val="00034502"/>
    <w:rsid w:val="00034B80"/>
    <w:rsid w:val="00034EAE"/>
    <w:rsid w:val="000417D6"/>
    <w:rsid w:val="00042BF4"/>
    <w:rsid w:val="00044985"/>
    <w:rsid w:val="00046270"/>
    <w:rsid w:val="000462EB"/>
    <w:rsid w:val="00047EEE"/>
    <w:rsid w:val="000503B9"/>
    <w:rsid w:val="00050785"/>
    <w:rsid w:val="00050B25"/>
    <w:rsid w:val="00052A4A"/>
    <w:rsid w:val="00054D19"/>
    <w:rsid w:val="00055030"/>
    <w:rsid w:val="0005555B"/>
    <w:rsid w:val="00055A1D"/>
    <w:rsid w:val="00064873"/>
    <w:rsid w:val="000648B3"/>
    <w:rsid w:val="00067B97"/>
    <w:rsid w:val="0007098F"/>
    <w:rsid w:val="000733A6"/>
    <w:rsid w:val="00073B8B"/>
    <w:rsid w:val="00073F6B"/>
    <w:rsid w:val="00075E04"/>
    <w:rsid w:val="000765D4"/>
    <w:rsid w:val="0008080E"/>
    <w:rsid w:val="00083237"/>
    <w:rsid w:val="00083B09"/>
    <w:rsid w:val="00086585"/>
    <w:rsid w:val="0008699E"/>
    <w:rsid w:val="00086B41"/>
    <w:rsid w:val="00091011"/>
    <w:rsid w:val="00091C3C"/>
    <w:rsid w:val="00092A60"/>
    <w:rsid w:val="00092F43"/>
    <w:rsid w:val="00094964"/>
    <w:rsid w:val="00094B57"/>
    <w:rsid w:val="000954BF"/>
    <w:rsid w:val="00095677"/>
    <w:rsid w:val="000967B8"/>
    <w:rsid w:val="000A0AC0"/>
    <w:rsid w:val="000A1D8B"/>
    <w:rsid w:val="000A37E9"/>
    <w:rsid w:val="000A4DCC"/>
    <w:rsid w:val="000A52EC"/>
    <w:rsid w:val="000A5557"/>
    <w:rsid w:val="000A6781"/>
    <w:rsid w:val="000A766B"/>
    <w:rsid w:val="000A7AD4"/>
    <w:rsid w:val="000B0823"/>
    <w:rsid w:val="000B1CA3"/>
    <w:rsid w:val="000B1E1E"/>
    <w:rsid w:val="000B2592"/>
    <w:rsid w:val="000B60A6"/>
    <w:rsid w:val="000C3203"/>
    <w:rsid w:val="000C61BF"/>
    <w:rsid w:val="000D0FA1"/>
    <w:rsid w:val="000D1AA6"/>
    <w:rsid w:val="000D1C59"/>
    <w:rsid w:val="000D1F5E"/>
    <w:rsid w:val="000D309A"/>
    <w:rsid w:val="000D3D4A"/>
    <w:rsid w:val="000D6DBC"/>
    <w:rsid w:val="000D7014"/>
    <w:rsid w:val="000E012D"/>
    <w:rsid w:val="000E07C2"/>
    <w:rsid w:val="000E098F"/>
    <w:rsid w:val="000E1C55"/>
    <w:rsid w:val="000E6D54"/>
    <w:rsid w:val="000F15C9"/>
    <w:rsid w:val="000F21BB"/>
    <w:rsid w:val="000F485C"/>
    <w:rsid w:val="000F5506"/>
    <w:rsid w:val="000F569B"/>
    <w:rsid w:val="00100242"/>
    <w:rsid w:val="00100FDB"/>
    <w:rsid w:val="001017E4"/>
    <w:rsid w:val="00103971"/>
    <w:rsid w:val="00103D6F"/>
    <w:rsid w:val="0010518D"/>
    <w:rsid w:val="001054B1"/>
    <w:rsid w:val="00105664"/>
    <w:rsid w:val="00105DDC"/>
    <w:rsid w:val="00107662"/>
    <w:rsid w:val="00107C12"/>
    <w:rsid w:val="00113517"/>
    <w:rsid w:val="00114092"/>
    <w:rsid w:val="00114FAF"/>
    <w:rsid w:val="0011557B"/>
    <w:rsid w:val="001157DB"/>
    <w:rsid w:val="00116323"/>
    <w:rsid w:val="001265C2"/>
    <w:rsid w:val="00131946"/>
    <w:rsid w:val="00131FA2"/>
    <w:rsid w:val="001352B9"/>
    <w:rsid w:val="00135519"/>
    <w:rsid w:val="001372A0"/>
    <w:rsid w:val="00137973"/>
    <w:rsid w:val="001401E5"/>
    <w:rsid w:val="001408A4"/>
    <w:rsid w:val="001409EB"/>
    <w:rsid w:val="001418FE"/>
    <w:rsid w:val="001429E0"/>
    <w:rsid w:val="001431E6"/>
    <w:rsid w:val="00145191"/>
    <w:rsid w:val="00145947"/>
    <w:rsid w:val="00145D3A"/>
    <w:rsid w:val="00145E2B"/>
    <w:rsid w:val="00152DC9"/>
    <w:rsid w:val="001553A8"/>
    <w:rsid w:val="00155A71"/>
    <w:rsid w:val="00156959"/>
    <w:rsid w:val="00157197"/>
    <w:rsid w:val="00157C4A"/>
    <w:rsid w:val="00161B29"/>
    <w:rsid w:val="00163E08"/>
    <w:rsid w:val="001652C0"/>
    <w:rsid w:val="00167EAE"/>
    <w:rsid w:val="00170877"/>
    <w:rsid w:val="00174364"/>
    <w:rsid w:val="001745ED"/>
    <w:rsid w:val="0017556A"/>
    <w:rsid w:val="001762A6"/>
    <w:rsid w:val="001809E1"/>
    <w:rsid w:val="00181E1C"/>
    <w:rsid w:val="00182365"/>
    <w:rsid w:val="00183A1C"/>
    <w:rsid w:val="001916BC"/>
    <w:rsid w:val="0019218E"/>
    <w:rsid w:val="0019293B"/>
    <w:rsid w:val="00192A59"/>
    <w:rsid w:val="00192AFB"/>
    <w:rsid w:val="001939EE"/>
    <w:rsid w:val="00195BAF"/>
    <w:rsid w:val="001A0608"/>
    <w:rsid w:val="001A1D26"/>
    <w:rsid w:val="001A753B"/>
    <w:rsid w:val="001B0A6C"/>
    <w:rsid w:val="001B2F3F"/>
    <w:rsid w:val="001B4E72"/>
    <w:rsid w:val="001B627B"/>
    <w:rsid w:val="001B69A4"/>
    <w:rsid w:val="001B763F"/>
    <w:rsid w:val="001B76C0"/>
    <w:rsid w:val="001C0CDC"/>
    <w:rsid w:val="001C1589"/>
    <w:rsid w:val="001C3812"/>
    <w:rsid w:val="001C3B70"/>
    <w:rsid w:val="001C405C"/>
    <w:rsid w:val="001C4B8F"/>
    <w:rsid w:val="001C69DB"/>
    <w:rsid w:val="001C7161"/>
    <w:rsid w:val="001C7343"/>
    <w:rsid w:val="001D0927"/>
    <w:rsid w:val="001D09F7"/>
    <w:rsid w:val="001D17A6"/>
    <w:rsid w:val="001D1AB3"/>
    <w:rsid w:val="001D3FCF"/>
    <w:rsid w:val="001D5FC7"/>
    <w:rsid w:val="001D76C9"/>
    <w:rsid w:val="001E0459"/>
    <w:rsid w:val="001E067A"/>
    <w:rsid w:val="001E402A"/>
    <w:rsid w:val="001E46FC"/>
    <w:rsid w:val="001E4A89"/>
    <w:rsid w:val="001E4F44"/>
    <w:rsid w:val="001E505B"/>
    <w:rsid w:val="001E5D59"/>
    <w:rsid w:val="001E61FC"/>
    <w:rsid w:val="001F05C9"/>
    <w:rsid w:val="001F2CAC"/>
    <w:rsid w:val="001F2F88"/>
    <w:rsid w:val="001F3BBB"/>
    <w:rsid w:val="00200240"/>
    <w:rsid w:val="00200CED"/>
    <w:rsid w:val="002014CF"/>
    <w:rsid w:val="002040B4"/>
    <w:rsid w:val="0020452C"/>
    <w:rsid w:val="002056EB"/>
    <w:rsid w:val="00205900"/>
    <w:rsid w:val="00205928"/>
    <w:rsid w:val="002074A1"/>
    <w:rsid w:val="002074EE"/>
    <w:rsid w:val="00210322"/>
    <w:rsid w:val="00211E6B"/>
    <w:rsid w:val="00213A37"/>
    <w:rsid w:val="00213F12"/>
    <w:rsid w:val="00215B74"/>
    <w:rsid w:val="00216EA6"/>
    <w:rsid w:val="002174DC"/>
    <w:rsid w:val="002222E8"/>
    <w:rsid w:val="00222E8E"/>
    <w:rsid w:val="00223CD1"/>
    <w:rsid w:val="0022429C"/>
    <w:rsid w:val="00224B7B"/>
    <w:rsid w:val="00225801"/>
    <w:rsid w:val="00227864"/>
    <w:rsid w:val="00230654"/>
    <w:rsid w:val="00230720"/>
    <w:rsid w:val="00231131"/>
    <w:rsid w:val="00232E55"/>
    <w:rsid w:val="002330E7"/>
    <w:rsid w:val="00233345"/>
    <w:rsid w:val="0023418C"/>
    <w:rsid w:val="002342E2"/>
    <w:rsid w:val="002346AC"/>
    <w:rsid w:val="00236000"/>
    <w:rsid w:val="00236054"/>
    <w:rsid w:val="002373BD"/>
    <w:rsid w:val="00237B51"/>
    <w:rsid w:val="00240131"/>
    <w:rsid w:val="0024059A"/>
    <w:rsid w:val="002413DD"/>
    <w:rsid w:val="0024523B"/>
    <w:rsid w:val="00251361"/>
    <w:rsid w:val="002529EA"/>
    <w:rsid w:val="002555BB"/>
    <w:rsid w:val="00256281"/>
    <w:rsid w:val="00256E1B"/>
    <w:rsid w:val="00257153"/>
    <w:rsid w:val="00260751"/>
    <w:rsid w:val="00260DF2"/>
    <w:rsid w:val="002610E4"/>
    <w:rsid w:val="00262071"/>
    <w:rsid w:val="00264710"/>
    <w:rsid w:val="002666DA"/>
    <w:rsid w:val="00266C1D"/>
    <w:rsid w:val="00272242"/>
    <w:rsid w:val="0027421D"/>
    <w:rsid w:val="002742DB"/>
    <w:rsid w:val="00274938"/>
    <w:rsid w:val="00274F7C"/>
    <w:rsid w:val="00277390"/>
    <w:rsid w:val="002805A6"/>
    <w:rsid w:val="0028122F"/>
    <w:rsid w:val="002834A4"/>
    <w:rsid w:val="00284BDD"/>
    <w:rsid w:val="00285276"/>
    <w:rsid w:val="00291B46"/>
    <w:rsid w:val="00294782"/>
    <w:rsid w:val="00295004"/>
    <w:rsid w:val="002A1428"/>
    <w:rsid w:val="002A3590"/>
    <w:rsid w:val="002A3630"/>
    <w:rsid w:val="002A4DA3"/>
    <w:rsid w:val="002B18CD"/>
    <w:rsid w:val="002B4484"/>
    <w:rsid w:val="002B4BBB"/>
    <w:rsid w:val="002B528E"/>
    <w:rsid w:val="002B6300"/>
    <w:rsid w:val="002B74BB"/>
    <w:rsid w:val="002B7F1A"/>
    <w:rsid w:val="002C2474"/>
    <w:rsid w:val="002C4108"/>
    <w:rsid w:val="002D0F23"/>
    <w:rsid w:val="002D2387"/>
    <w:rsid w:val="002D39E1"/>
    <w:rsid w:val="002D4E2F"/>
    <w:rsid w:val="002D58BF"/>
    <w:rsid w:val="002D5EBB"/>
    <w:rsid w:val="002D7660"/>
    <w:rsid w:val="002E04F5"/>
    <w:rsid w:val="002E33F1"/>
    <w:rsid w:val="002E5D25"/>
    <w:rsid w:val="002E75F6"/>
    <w:rsid w:val="002F079A"/>
    <w:rsid w:val="002F0BCD"/>
    <w:rsid w:val="002F2350"/>
    <w:rsid w:val="002F352E"/>
    <w:rsid w:val="002F37A6"/>
    <w:rsid w:val="002F40B7"/>
    <w:rsid w:val="002F4228"/>
    <w:rsid w:val="002F4CF9"/>
    <w:rsid w:val="00301F1F"/>
    <w:rsid w:val="00302CF7"/>
    <w:rsid w:val="00304F1E"/>
    <w:rsid w:val="00305EAE"/>
    <w:rsid w:val="00310C58"/>
    <w:rsid w:val="00310CE2"/>
    <w:rsid w:val="00312446"/>
    <w:rsid w:val="00312A8F"/>
    <w:rsid w:val="00314D0E"/>
    <w:rsid w:val="00320456"/>
    <w:rsid w:val="00320F9B"/>
    <w:rsid w:val="0032204F"/>
    <w:rsid w:val="00323A43"/>
    <w:rsid w:val="00323AF6"/>
    <w:rsid w:val="00324116"/>
    <w:rsid w:val="0033041D"/>
    <w:rsid w:val="0033108C"/>
    <w:rsid w:val="0033117F"/>
    <w:rsid w:val="00331FD6"/>
    <w:rsid w:val="003365C5"/>
    <w:rsid w:val="003406FE"/>
    <w:rsid w:val="0034234B"/>
    <w:rsid w:val="0034397A"/>
    <w:rsid w:val="003450FB"/>
    <w:rsid w:val="003462B4"/>
    <w:rsid w:val="00346A27"/>
    <w:rsid w:val="003474D4"/>
    <w:rsid w:val="00347DE1"/>
    <w:rsid w:val="00351A31"/>
    <w:rsid w:val="003539D1"/>
    <w:rsid w:val="00353B1A"/>
    <w:rsid w:val="00354B86"/>
    <w:rsid w:val="003550C5"/>
    <w:rsid w:val="003567A0"/>
    <w:rsid w:val="0035739E"/>
    <w:rsid w:val="003610FC"/>
    <w:rsid w:val="003614F6"/>
    <w:rsid w:val="00364AB1"/>
    <w:rsid w:val="003660AF"/>
    <w:rsid w:val="003662B2"/>
    <w:rsid w:val="003666C3"/>
    <w:rsid w:val="003669D8"/>
    <w:rsid w:val="003700F7"/>
    <w:rsid w:val="0037061E"/>
    <w:rsid w:val="0037107C"/>
    <w:rsid w:val="00372703"/>
    <w:rsid w:val="00374090"/>
    <w:rsid w:val="003741E0"/>
    <w:rsid w:val="003751C8"/>
    <w:rsid w:val="0037526F"/>
    <w:rsid w:val="00376358"/>
    <w:rsid w:val="00376520"/>
    <w:rsid w:val="00376CCB"/>
    <w:rsid w:val="00377953"/>
    <w:rsid w:val="00382D97"/>
    <w:rsid w:val="00384ECE"/>
    <w:rsid w:val="003851D7"/>
    <w:rsid w:val="003856C0"/>
    <w:rsid w:val="00385F39"/>
    <w:rsid w:val="00390182"/>
    <w:rsid w:val="003919CA"/>
    <w:rsid w:val="00391E92"/>
    <w:rsid w:val="00395FD7"/>
    <w:rsid w:val="0039608E"/>
    <w:rsid w:val="003A01FC"/>
    <w:rsid w:val="003A108D"/>
    <w:rsid w:val="003A288B"/>
    <w:rsid w:val="003A39F9"/>
    <w:rsid w:val="003A3E81"/>
    <w:rsid w:val="003A4AEA"/>
    <w:rsid w:val="003A6E6F"/>
    <w:rsid w:val="003A6F1F"/>
    <w:rsid w:val="003A783C"/>
    <w:rsid w:val="003B12D5"/>
    <w:rsid w:val="003B4A82"/>
    <w:rsid w:val="003B4EE1"/>
    <w:rsid w:val="003B5944"/>
    <w:rsid w:val="003B5C04"/>
    <w:rsid w:val="003B5ECE"/>
    <w:rsid w:val="003C1022"/>
    <w:rsid w:val="003C1C4D"/>
    <w:rsid w:val="003C270F"/>
    <w:rsid w:val="003C2751"/>
    <w:rsid w:val="003C292A"/>
    <w:rsid w:val="003C3B6F"/>
    <w:rsid w:val="003C56CF"/>
    <w:rsid w:val="003D00F6"/>
    <w:rsid w:val="003D073E"/>
    <w:rsid w:val="003D1AE5"/>
    <w:rsid w:val="003D2E9C"/>
    <w:rsid w:val="003D2EB5"/>
    <w:rsid w:val="003D444A"/>
    <w:rsid w:val="003D459C"/>
    <w:rsid w:val="003E0155"/>
    <w:rsid w:val="003E04FC"/>
    <w:rsid w:val="003E0FDC"/>
    <w:rsid w:val="003E1939"/>
    <w:rsid w:val="003E269E"/>
    <w:rsid w:val="003E4B7C"/>
    <w:rsid w:val="003E54EA"/>
    <w:rsid w:val="003E5813"/>
    <w:rsid w:val="003E648C"/>
    <w:rsid w:val="003F058A"/>
    <w:rsid w:val="003F0A38"/>
    <w:rsid w:val="003F1157"/>
    <w:rsid w:val="003F21C7"/>
    <w:rsid w:val="003F262B"/>
    <w:rsid w:val="003F2D53"/>
    <w:rsid w:val="003F3C38"/>
    <w:rsid w:val="003F7E0B"/>
    <w:rsid w:val="00400227"/>
    <w:rsid w:val="00400C85"/>
    <w:rsid w:val="00403B4B"/>
    <w:rsid w:val="00405C48"/>
    <w:rsid w:val="00406134"/>
    <w:rsid w:val="00407C63"/>
    <w:rsid w:val="00411294"/>
    <w:rsid w:val="00411E73"/>
    <w:rsid w:val="00413F70"/>
    <w:rsid w:val="004150E1"/>
    <w:rsid w:val="004150EA"/>
    <w:rsid w:val="004207AF"/>
    <w:rsid w:val="0042225A"/>
    <w:rsid w:val="00422352"/>
    <w:rsid w:val="0042341A"/>
    <w:rsid w:val="00423BA5"/>
    <w:rsid w:val="00425780"/>
    <w:rsid w:val="00426534"/>
    <w:rsid w:val="00431197"/>
    <w:rsid w:val="00431542"/>
    <w:rsid w:val="00432125"/>
    <w:rsid w:val="0043317B"/>
    <w:rsid w:val="00433839"/>
    <w:rsid w:val="00434EF7"/>
    <w:rsid w:val="00434F75"/>
    <w:rsid w:val="00435203"/>
    <w:rsid w:val="00436E9B"/>
    <w:rsid w:val="004378A0"/>
    <w:rsid w:val="00437EDA"/>
    <w:rsid w:val="00440992"/>
    <w:rsid w:val="00441BC3"/>
    <w:rsid w:val="00445039"/>
    <w:rsid w:val="00445528"/>
    <w:rsid w:val="00446125"/>
    <w:rsid w:val="004476B6"/>
    <w:rsid w:val="0044790E"/>
    <w:rsid w:val="00452079"/>
    <w:rsid w:val="00453597"/>
    <w:rsid w:val="00454227"/>
    <w:rsid w:val="00454D33"/>
    <w:rsid w:val="00454DEB"/>
    <w:rsid w:val="0045684E"/>
    <w:rsid w:val="00456B06"/>
    <w:rsid w:val="00457933"/>
    <w:rsid w:val="00457DE7"/>
    <w:rsid w:val="0046061B"/>
    <w:rsid w:val="004621E8"/>
    <w:rsid w:val="004642FF"/>
    <w:rsid w:val="00471827"/>
    <w:rsid w:val="00471AC3"/>
    <w:rsid w:val="00472025"/>
    <w:rsid w:val="004721A2"/>
    <w:rsid w:val="00472982"/>
    <w:rsid w:val="004737A3"/>
    <w:rsid w:val="0047608B"/>
    <w:rsid w:val="00476115"/>
    <w:rsid w:val="00481180"/>
    <w:rsid w:val="004813CD"/>
    <w:rsid w:val="004817C0"/>
    <w:rsid w:val="0048329D"/>
    <w:rsid w:val="004863D1"/>
    <w:rsid w:val="00487E3B"/>
    <w:rsid w:val="00490A3F"/>
    <w:rsid w:val="00492243"/>
    <w:rsid w:val="004976F0"/>
    <w:rsid w:val="00497AA9"/>
    <w:rsid w:val="004A2B70"/>
    <w:rsid w:val="004A4644"/>
    <w:rsid w:val="004A63B5"/>
    <w:rsid w:val="004A6AF3"/>
    <w:rsid w:val="004A7032"/>
    <w:rsid w:val="004B0D20"/>
    <w:rsid w:val="004B12AF"/>
    <w:rsid w:val="004B20EB"/>
    <w:rsid w:val="004B2CF0"/>
    <w:rsid w:val="004B5B74"/>
    <w:rsid w:val="004B7817"/>
    <w:rsid w:val="004B7F8B"/>
    <w:rsid w:val="004C1068"/>
    <w:rsid w:val="004C2BC4"/>
    <w:rsid w:val="004C3D48"/>
    <w:rsid w:val="004C51B9"/>
    <w:rsid w:val="004C5BF1"/>
    <w:rsid w:val="004C7506"/>
    <w:rsid w:val="004D0BA6"/>
    <w:rsid w:val="004D110E"/>
    <w:rsid w:val="004D2852"/>
    <w:rsid w:val="004D2F92"/>
    <w:rsid w:val="004D5A70"/>
    <w:rsid w:val="004D77E1"/>
    <w:rsid w:val="004E02E5"/>
    <w:rsid w:val="004E03B1"/>
    <w:rsid w:val="004E1D84"/>
    <w:rsid w:val="004E1FE6"/>
    <w:rsid w:val="004E544C"/>
    <w:rsid w:val="004E70CC"/>
    <w:rsid w:val="004F01D6"/>
    <w:rsid w:val="004F12EB"/>
    <w:rsid w:val="004F6005"/>
    <w:rsid w:val="004F621C"/>
    <w:rsid w:val="004F64F1"/>
    <w:rsid w:val="004F7363"/>
    <w:rsid w:val="00500506"/>
    <w:rsid w:val="005009C9"/>
    <w:rsid w:val="0050245A"/>
    <w:rsid w:val="005055A0"/>
    <w:rsid w:val="0051316A"/>
    <w:rsid w:val="00513541"/>
    <w:rsid w:val="00515058"/>
    <w:rsid w:val="0051683D"/>
    <w:rsid w:val="00517DBA"/>
    <w:rsid w:val="00517FB0"/>
    <w:rsid w:val="00521840"/>
    <w:rsid w:val="0052287D"/>
    <w:rsid w:val="00522DF2"/>
    <w:rsid w:val="005238F7"/>
    <w:rsid w:val="00524273"/>
    <w:rsid w:val="0052428D"/>
    <w:rsid w:val="00525541"/>
    <w:rsid w:val="00531371"/>
    <w:rsid w:val="00532426"/>
    <w:rsid w:val="00532865"/>
    <w:rsid w:val="00534059"/>
    <w:rsid w:val="00534FB1"/>
    <w:rsid w:val="00536F0C"/>
    <w:rsid w:val="00541F60"/>
    <w:rsid w:val="00544822"/>
    <w:rsid w:val="00547C54"/>
    <w:rsid w:val="005517D9"/>
    <w:rsid w:val="00552EF0"/>
    <w:rsid w:val="0055327F"/>
    <w:rsid w:val="00553877"/>
    <w:rsid w:val="00553C25"/>
    <w:rsid w:val="005553E1"/>
    <w:rsid w:val="00556A5E"/>
    <w:rsid w:val="00561458"/>
    <w:rsid w:val="005621A7"/>
    <w:rsid w:val="00562FFB"/>
    <w:rsid w:val="00564464"/>
    <w:rsid w:val="00565BDF"/>
    <w:rsid w:val="00566F57"/>
    <w:rsid w:val="00570F74"/>
    <w:rsid w:val="00571D57"/>
    <w:rsid w:val="00571EAC"/>
    <w:rsid w:val="00573A2F"/>
    <w:rsid w:val="00576C25"/>
    <w:rsid w:val="00580ABC"/>
    <w:rsid w:val="005840CE"/>
    <w:rsid w:val="00584772"/>
    <w:rsid w:val="00584C63"/>
    <w:rsid w:val="00586093"/>
    <w:rsid w:val="005866DE"/>
    <w:rsid w:val="00586E9E"/>
    <w:rsid w:val="00590EB1"/>
    <w:rsid w:val="0059412E"/>
    <w:rsid w:val="005945C1"/>
    <w:rsid w:val="00595A6E"/>
    <w:rsid w:val="00595CE0"/>
    <w:rsid w:val="00597455"/>
    <w:rsid w:val="00597A26"/>
    <w:rsid w:val="00597F55"/>
    <w:rsid w:val="005A1851"/>
    <w:rsid w:val="005A2A95"/>
    <w:rsid w:val="005A3DE3"/>
    <w:rsid w:val="005A3DF5"/>
    <w:rsid w:val="005A476F"/>
    <w:rsid w:val="005A787F"/>
    <w:rsid w:val="005B0CFF"/>
    <w:rsid w:val="005B13E1"/>
    <w:rsid w:val="005B17E3"/>
    <w:rsid w:val="005B2E29"/>
    <w:rsid w:val="005B3226"/>
    <w:rsid w:val="005B5808"/>
    <w:rsid w:val="005B7942"/>
    <w:rsid w:val="005C1665"/>
    <w:rsid w:val="005C185A"/>
    <w:rsid w:val="005C3346"/>
    <w:rsid w:val="005C39FC"/>
    <w:rsid w:val="005C52F0"/>
    <w:rsid w:val="005C5B63"/>
    <w:rsid w:val="005D0AA8"/>
    <w:rsid w:val="005D2628"/>
    <w:rsid w:val="005D2692"/>
    <w:rsid w:val="005D27E3"/>
    <w:rsid w:val="005D2D4D"/>
    <w:rsid w:val="005D7601"/>
    <w:rsid w:val="005E18F9"/>
    <w:rsid w:val="005E29A6"/>
    <w:rsid w:val="005E42CF"/>
    <w:rsid w:val="005E4E0C"/>
    <w:rsid w:val="005E5D7F"/>
    <w:rsid w:val="005E7D22"/>
    <w:rsid w:val="005F0065"/>
    <w:rsid w:val="005F0688"/>
    <w:rsid w:val="005F1190"/>
    <w:rsid w:val="005F2EA1"/>
    <w:rsid w:val="005F7786"/>
    <w:rsid w:val="00600308"/>
    <w:rsid w:val="00601939"/>
    <w:rsid w:val="00601D94"/>
    <w:rsid w:val="0060200F"/>
    <w:rsid w:val="00602546"/>
    <w:rsid w:val="00602584"/>
    <w:rsid w:val="0060419E"/>
    <w:rsid w:val="00604280"/>
    <w:rsid w:val="00604431"/>
    <w:rsid w:val="00606C94"/>
    <w:rsid w:val="0060754F"/>
    <w:rsid w:val="00607A1F"/>
    <w:rsid w:val="00607CE0"/>
    <w:rsid w:val="00611945"/>
    <w:rsid w:val="00611AAF"/>
    <w:rsid w:val="006136BF"/>
    <w:rsid w:val="00616196"/>
    <w:rsid w:val="0061752C"/>
    <w:rsid w:val="00617B9B"/>
    <w:rsid w:val="0062035A"/>
    <w:rsid w:val="00620F5A"/>
    <w:rsid w:val="006216BA"/>
    <w:rsid w:val="006217A6"/>
    <w:rsid w:val="00622BD1"/>
    <w:rsid w:val="0062404E"/>
    <w:rsid w:val="006250F2"/>
    <w:rsid w:val="00627C0F"/>
    <w:rsid w:val="0063075D"/>
    <w:rsid w:val="0063195B"/>
    <w:rsid w:val="00633150"/>
    <w:rsid w:val="00633501"/>
    <w:rsid w:val="00635102"/>
    <w:rsid w:val="00636A9B"/>
    <w:rsid w:val="00636D85"/>
    <w:rsid w:val="00637B24"/>
    <w:rsid w:val="00637D1B"/>
    <w:rsid w:val="00640107"/>
    <w:rsid w:val="00641EF6"/>
    <w:rsid w:val="006425EB"/>
    <w:rsid w:val="00642F4B"/>
    <w:rsid w:val="006433BD"/>
    <w:rsid w:val="00645AD2"/>
    <w:rsid w:val="00646AEB"/>
    <w:rsid w:val="00647100"/>
    <w:rsid w:val="00650EDA"/>
    <w:rsid w:val="00652221"/>
    <w:rsid w:val="00652AA7"/>
    <w:rsid w:val="006534F2"/>
    <w:rsid w:val="00653816"/>
    <w:rsid w:val="006538A4"/>
    <w:rsid w:val="006549A0"/>
    <w:rsid w:val="00654A3C"/>
    <w:rsid w:val="00655697"/>
    <w:rsid w:val="00657DCA"/>
    <w:rsid w:val="00660A8C"/>
    <w:rsid w:val="006622F0"/>
    <w:rsid w:val="00663F20"/>
    <w:rsid w:val="0066401C"/>
    <w:rsid w:val="006647CC"/>
    <w:rsid w:val="00664ABC"/>
    <w:rsid w:val="00664ACB"/>
    <w:rsid w:val="00664FE4"/>
    <w:rsid w:val="00665BC4"/>
    <w:rsid w:val="0066643E"/>
    <w:rsid w:val="006725BC"/>
    <w:rsid w:val="00675789"/>
    <w:rsid w:val="006759CD"/>
    <w:rsid w:val="00676932"/>
    <w:rsid w:val="00677007"/>
    <w:rsid w:val="00682955"/>
    <w:rsid w:val="006850EE"/>
    <w:rsid w:val="00685FD8"/>
    <w:rsid w:val="00687164"/>
    <w:rsid w:val="00687200"/>
    <w:rsid w:val="00691092"/>
    <w:rsid w:val="006920DC"/>
    <w:rsid w:val="00692E41"/>
    <w:rsid w:val="00694044"/>
    <w:rsid w:val="00694735"/>
    <w:rsid w:val="006971E9"/>
    <w:rsid w:val="006978E1"/>
    <w:rsid w:val="006A0624"/>
    <w:rsid w:val="006A209F"/>
    <w:rsid w:val="006A54B4"/>
    <w:rsid w:val="006A6D66"/>
    <w:rsid w:val="006B0627"/>
    <w:rsid w:val="006B1FC2"/>
    <w:rsid w:val="006C0074"/>
    <w:rsid w:val="006C01AF"/>
    <w:rsid w:val="006C0734"/>
    <w:rsid w:val="006C11C3"/>
    <w:rsid w:val="006C4465"/>
    <w:rsid w:val="006C4819"/>
    <w:rsid w:val="006C621B"/>
    <w:rsid w:val="006C6D84"/>
    <w:rsid w:val="006C75C8"/>
    <w:rsid w:val="006D06CC"/>
    <w:rsid w:val="006D1611"/>
    <w:rsid w:val="006D5BDE"/>
    <w:rsid w:val="006D7AFC"/>
    <w:rsid w:val="006D7FAD"/>
    <w:rsid w:val="006E3713"/>
    <w:rsid w:val="006E38BA"/>
    <w:rsid w:val="006E5D29"/>
    <w:rsid w:val="006E690E"/>
    <w:rsid w:val="006E726C"/>
    <w:rsid w:val="006E73D7"/>
    <w:rsid w:val="006F0874"/>
    <w:rsid w:val="006F110C"/>
    <w:rsid w:val="006F40AD"/>
    <w:rsid w:val="006F4A8F"/>
    <w:rsid w:val="006F4C5F"/>
    <w:rsid w:val="006F68AD"/>
    <w:rsid w:val="006F77A3"/>
    <w:rsid w:val="006F7EC6"/>
    <w:rsid w:val="00700C0C"/>
    <w:rsid w:val="007030B9"/>
    <w:rsid w:val="00712172"/>
    <w:rsid w:val="0071274D"/>
    <w:rsid w:val="00716776"/>
    <w:rsid w:val="007176E7"/>
    <w:rsid w:val="0072040E"/>
    <w:rsid w:val="00720864"/>
    <w:rsid w:val="00722CD2"/>
    <w:rsid w:val="00724B18"/>
    <w:rsid w:val="00724F1E"/>
    <w:rsid w:val="00725928"/>
    <w:rsid w:val="00725D84"/>
    <w:rsid w:val="00725F99"/>
    <w:rsid w:val="007327EE"/>
    <w:rsid w:val="00734520"/>
    <w:rsid w:val="007350B0"/>
    <w:rsid w:val="007359C0"/>
    <w:rsid w:val="00737646"/>
    <w:rsid w:val="00737F2E"/>
    <w:rsid w:val="00740136"/>
    <w:rsid w:val="00741807"/>
    <w:rsid w:val="00742207"/>
    <w:rsid w:val="00743EF6"/>
    <w:rsid w:val="00746931"/>
    <w:rsid w:val="00746AFF"/>
    <w:rsid w:val="00752DAD"/>
    <w:rsid w:val="00753108"/>
    <w:rsid w:val="007556C5"/>
    <w:rsid w:val="007558F5"/>
    <w:rsid w:val="007600E8"/>
    <w:rsid w:val="00760F44"/>
    <w:rsid w:val="007616D3"/>
    <w:rsid w:val="0076204C"/>
    <w:rsid w:val="007634CB"/>
    <w:rsid w:val="00764028"/>
    <w:rsid w:val="00764523"/>
    <w:rsid w:val="007654CF"/>
    <w:rsid w:val="007665CA"/>
    <w:rsid w:val="0077021F"/>
    <w:rsid w:val="0077185C"/>
    <w:rsid w:val="0077230E"/>
    <w:rsid w:val="00772BF3"/>
    <w:rsid w:val="00774BC5"/>
    <w:rsid w:val="007762A7"/>
    <w:rsid w:val="00776743"/>
    <w:rsid w:val="0077679A"/>
    <w:rsid w:val="00780A1F"/>
    <w:rsid w:val="00781C23"/>
    <w:rsid w:val="00782EF3"/>
    <w:rsid w:val="00783FD4"/>
    <w:rsid w:val="0078473B"/>
    <w:rsid w:val="00784CFC"/>
    <w:rsid w:val="0079067E"/>
    <w:rsid w:val="007916F4"/>
    <w:rsid w:val="00791DA7"/>
    <w:rsid w:val="00791EA9"/>
    <w:rsid w:val="007925B2"/>
    <w:rsid w:val="00793264"/>
    <w:rsid w:val="00793C68"/>
    <w:rsid w:val="0079442D"/>
    <w:rsid w:val="00794F69"/>
    <w:rsid w:val="00795CBE"/>
    <w:rsid w:val="007A1450"/>
    <w:rsid w:val="007A16F6"/>
    <w:rsid w:val="007A29AB"/>
    <w:rsid w:val="007A43D9"/>
    <w:rsid w:val="007A5FF6"/>
    <w:rsid w:val="007A6A52"/>
    <w:rsid w:val="007A7038"/>
    <w:rsid w:val="007B2AC4"/>
    <w:rsid w:val="007B304E"/>
    <w:rsid w:val="007B4FAE"/>
    <w:rsid w:val="007B574F"/>
    <w:rsid w:val="007B5D88"/>
    <w:rsid w:val="007B5E95"/>
    <w:rsid w:val="007B75F6"/>
    <w:rsid w:val="007C17BC"/>
    <w:rsid w:val="007C3371"/>
    <w:rsid w:val="007C3B0F"/>
    <w:rsid w:val="007C4501"/>
    <w:rsid w:val="007C56CF"/>
    <w:rsid w:val="007C6A11"/>
    <w:rsid w:val="007C71B4"/>
    <w:rsid w:val="007C762D"/>
    <w:rsid w:val="007C7E1F"/>
    <w:rsid w:val="007D0664"/>
    <w:rsid w:val="007D3D82"/>
    <w:rsid w:val="007D5841"/>
    <w:rsid w:val="007D635F"/>
    <w:rsid w:val="007D6853"/>
    <w:rsid w:val="007D79C3"/>
    <w:rsid w:val="007E06BE"/>
    <w:rsid w:val="007E1517"/>
    <w:rsid w:val="007E27B1"/>
    <w:rsid w:val="007E2E42"/>
    <w:rsid w:val="007E6B06"/>
    <w:rsid w:val="007F1542"/>
    <w:rsid w:val="007F2B8D"/>
    <w:rsid w:val="007F55DA"/>
    <w:rsid w:val="007F56FA"/>
    <w:rsid w:val="007F7EC9"/>
    <w:rsid w:val="00800E8A"/>
    <w:rsid w:val="00801420"/>
    <w:rsid w:val="00802AC2"/>
    <w:rsid w:val="0080402F"/>
    <w:rsid w:val="0080494A"/>
    <w:rsid w:val="00804BF9"/>
    <w:rsid w:val="00804F9C"/>
    <w:rsid w:val="0080596F"/>
    <w:rsid w:val="00805FB2"/>
    <w:rsid w:val="0080617D"/>
    <w:rsid w:val="00806F32"/>
    <w:rsid w:val="00806FBB"/>
    <w:rsid w:val="00811FC1"/>
    <w:rsid w:val="00812660"/>
    <w:rsid w:val="008209D2"/>
    <w:rsid w:val="00820B5F"/>
    <w:rsid w:val="00820DFB"/>
    <w:rsid w:val="008247A7"/>
    <w:rsid w:val="00824BE6"/>
    <w:rsid w:val="008264DB"/>
    <w:rsid w:val="00826F0E"/>
    <w:rsid w:val="008272CE"/>
    <w:rsid w:val="00830A6B"/>
    <w:rsid w:val="00830EA5"/>
    <w:rsid w:val="0083144A"/>
    <w:rsid w:val="00832904"/>
    <w:rsid w:val="00832B3F"/>
    <w:rsid w:val="0083368A"/>
    <w:rsid w:val="00833EA5"/>
    <w:rsid w:val="008378A7"/>
    <w:rsid w:val="00840880"/>
    <w:rsid w:val="00843D04"/>
    <w:rsid w:val="00844E1C"/>
    <w:rsid w:val="0084581F"/>
    <w:rsid w:val="00845EDF"/>
    <w:rsid w:val="00847728"/>
    <w:rsid w:val="0085000F"/>
    <w:rsid w:val="00851BDE"/>
    <w:rsid w:val="00853BDD"/>
    <w:rsid w:val="0085476F"/>
    <w:rsid w:val="008612B5"/>
    <w:rsid w:val="00863CB4"/>
    <w:rsid w:val="0086467E"/>
    <w:rsid w:val="008663F5"/>
    <w:rsid w:val="0086671C"/>
    <w:rsid w:val="00866E0E"/>
    <w:rsid w:val="008678BB"/>
    <w:rsid w:val="008736C2"/>
    <w:rsid w:val="00874B93"/>
    <w:rsid w:val="00875C6A"/>
    <w:rsid w:val="00875DB8"/>
    <w:rsid w:val="008818CF"/>
    <w:rsid w:val="00882674"/>
    <w:rsid w:val="008837EF"/>
    <w:rsid w:val="00883CC4"/>
    <w:rsid w:val="0088533D"/>
    <w:rsid w:val="0089121F"/>
    <w:rsid w:val="00892071"/>
    <w:rsid w:val="0089340E"/>
    <w:rsid w:val="00897864"/>
    <w:rsid w:val="008A123F"/>
    <w:rsid w:val="008A190F"/>
    <w:rsid w:val="008A1AB6"/>
    <w:rsid w:val="008A204D"/>
    <w:rsid w:val="008A5501"/>
    <w:rsid w:val="008A5F87"/>
    <w:rsid w:val="008A7C74"/>
    <w:rsid w:val="008B44D3"/>
    <w:rsid w:val="008B526A"/>
    <w:rsid w:val="008B6270"/>
    <w:rsid w:val="008B77A8"/>
    <w:rsid w:val="008C0031"/>
    <w:rsid w:val="008C0682"/>
    <w:rsid w:val="008C0DAD"/>
    <w:rsid w:val="008C61A2"/>
    <w:rsid w:val="008C6249"/>
    <w:rsid w:val="008C63F8"/>
    <w:rsid w:val="008C6785"/>
    <w:rsid w:val="008C6B12"/>
    <w:rsid w:val="008C737F"/>
    <w:rsid w:val="008D1A9F"/>
    <w:rsid w:val="008D25E6"/>
    <w:rsid w:val="008D2896"/>
    <w:rsid w:val="008D404B"/>
    <w:rsid w:val="008D4B55"/>
    <w:rsid w:val="008D6873"/>
    <w:rsid w:val="008D7F55"/>
    <w:rsid w:val="008E2D2A"/>
    <w:rsid w:val="008E402B"/>
    <w:rsid w:val="008E681B"/>
    <w:rsid w:val="008E6F98"/>
    <w:rsid w:val="008F103C"/>
    <w:rsid w:val="008F1D37"/>
    <w:rsid w:val="008F2547"/>
    <w:rsid w:val="008F4CAD"/>
    <w:rsid w:val="008F5DBD"/>
    <w:rsid w:val="008F6030"/>
    <w:rsid w:val="008F72D3"/>
    <w:rsid w:val="00901AB2"/>
    <w:rsid w:val="0090468E"/>
    <w:rsid w:val="00906163"/>
    <w:rsid w:val="0091161E"/>
    <w:rsid w:val="00913AEC"/>
    <w:rsid w:val="00916064"/>
    <w:rsid w:val="00920CDF"/>
    <w:rsid w:val="00921749"/>
    <w:rsid w:val="00923432"/>
    <w:rsid w:val="0092380B"/>
    <w:rsid w:val="00923D65"/>
    <w:rsid w:val="00924B4F"/>
    <w:rsid w:val="00925D6D"/>
    <w:rsid w:val="00930EB6"/>
    <w:rsid w:val="00931F16"/>
    <w:rsid w:val="00933000"/>
    <w:rsid w:val="009348A8"/>
    <w:rsid w:val="009365E6"/>
    <w:rsid w:val="00944E3F"/>
    <w:rsid w:val="00951085"/>
    <w:rsid w:val="00952E3A"/>
    <w:rsid w:val="009534F5"/>
    <w:rsid w:val="00953CA7"/>
    <w:rsid w:val="009543C0"/>
    <w:rsid w:val="00954F94"/>
    <w:rsid w:val="009553C7"/>
    <w:rsid w:val="00956705"/>
    <w:rsid w:val="00957420"/>
    <w:rsid w:val="009605B6"/>
    <w:rsid w:val="00961A91"/>
    <w:rsid w:val="00961C3A"/>
    <w:rsid w:val="00961F2E"/>
    <w:rsid w:val="009655C1"/>
    <w:rsid w:val="00965D66"/>
    <w:rsid w:val="00967D0D"/>
    <w:rsid w:val="009703F0"/>
    <w:rsid w:val="00970BBE"/>
    <w:rsid w:val="00970C99"/>
    <w:rsid w:val="009719E9"/>
    <w:rsid w:val="009763F8"/>
    <w:rsid w:val="0097752B"/>
    <w:rsid w:val="00977B1E"/>
    <w:rsid w:val="009805F2"/>
    <w:rsid w:val="00980E07"/>
    <w:rsid w:val="0098194E"/>
    <w:rsid w:val="0098224D"/>
    <w:rsid w:val="009837CC"/>
    <w:rsid w:val="009863C9"/>
    <w:rsid w:val="00986F25"/>
    <w:rsid w:val="0098769E"/>
    <w:rsid w:val="00990176"/>
    <w:rsid w:val="0099261A"/>
    <w:rsid w:val="00993436"/>
    <w:rsid w:val="009962A8"/>
    <w:rsid w:val="00996C8E"/>
    <w:rsid w:val="00997796"/>
    <w:rsid w:val="009A11A8"/>
    <w:rsid w:val="009A35DF"/>
    <w:rsid w:val="009A3B77"/>
    <w:rsid w:val="009A3BE3"/>
    <w:rsid w:val="009A5B98"/>
    <w:rsid w:val="009A6023"/>
    <w:rsid w:val="009A6AF6"/>
    <w:rsid w:val="009A738C"/>
    <w:rsid w:val="009B0D4B"/>
    <w:rsid w:val="009B3AB3"/>
    <w:rsid w:val="009B5CC2"/>
    <w:rsid w:val="009B7427"/>
    <w:rsid w:val="009B7A91"/>
    <w:rsid w:val="009C5010"/>
    <w:rsid w:val="009C6935"/>
    <w:rsid w:val="009C7D56"/>
    <w:rsid w:val="009C7E66"/>
    <w:rsid w:val="009D0961"/>
    <w:rsid w:val="009D105A"/>
    <w:rsid w:val="009D1B6C"/>
    <w:rsid w:val="009D248F"/>
    <w:rsid w:val="009D2D54"/>
    <w:rsid w:val="009D583F"/>
    <w:rsid w:val="009D58B2"/>
    <w:rsid w:val="009D5FAA"/>
    <w:rsid w:val="009D72F3"/>
    <w:rsid w:val="009E10CC"/>
    <w:rsid w:val="009E1CFF"/>
    <w:rsid w:val="009E237F"/>
    <w:rsid w:val="009E29A2"/>
    <w:rsid w:val="009E5483"/>
    <w:rsid w:val="009E5834"/>
    <w:rsid w:val="009E5CDF"/>
    <w:rsid w:val="009E6A40"/>
    <w:rsid w:val="009E6A88"/>
    <w:rsid w:val="009F1AC5"/>
    <w:rsid w:val="009F1DAC"/>
    <w:rsid w:val="009F48DA"/>
    <w:rsid w:val="009F59C8"/>
    <w:rsid w:val="009F5B46"/>
    <w:rsid w:val="009F5E22"/>
    <w:rsid w:val="009F6D93"/>
    <w:rsid w:val="009F6E46"/>
    <w:rsid w:val="009F7179"/>
    <w:rsid w:val="009F7C5B"/>
    <w:rsid w:val="009F7EA1"/>
    <w:rsid w:val="00A00356"/>
    <w:rsid w:val="00A01579"/>
    <w:rsid w:val="00A02BA7"/>
    <w:rsid w:val="00A0416C"/>
    <w:rsid w:val="00A042A3"/>
    <w:rsid w:val="00A06752"/>
    <w:rsid w:val="00A07804"/>
    <w:rsid w:val="00A101FE"/>
    <w:rsid w:val="00A117CA"/>
    <w:rsid w:val="00A11FDF"/>
    <w:rsid w:val="00A123DB"/>
    <w:rsid w:val="00A123F4"/>
    <w:rsid w:val="00A14D91"/>
    <w:rsid w:val="00A158EF"/>
    <w:rsid w:val="00A20F1C"/>
    <w:rsid w:val="00A23762"/>
    <w:rsid w:val="00A23C8E"/>
    <w:rsid w:val="00A25D20"/>
    <w:rsid w:val="00A261DF"/>
    <w:rsid w:val="00A27EFC"/>
    <w:rsid w:val="00A30F09"/>
    <w:rsid w:val="00A356A9"/>
    <w:rsid w:val="00A35952"/>
    <w:rsid w:val="00A36C52"/>
    <w:rsid w:val="00A40331"/>
    <w:rsid w:val="00A45826"/>
    <w:rsid w:val="00A46619"/>
    <w:rsid w:val="00A50540"/>
    <w:rsid w:val="00A51367"/>
    <w:rsid w:val="00A52003"/>
    <w:rsid w:val="00A52DE4"/>
    <w:rsid w:val="00A53D9A"/>
    <w:rsid w:val="00A54799"/>
    <w:rsid w:val="00A54A84"/>
    <w:rsid w:val="00A55B63"/>
    <w:rsid w:val="00A628D8"/>
    <w:rsid w:val="00A653E1"/>
    <w:rsid w:val="00A67F30"/>
    <w:rsid w:val="00A71A3D"/>
    <w:rsid w:val="00A72654"/>
    <w:rsid w:val="00A77773"/>
    <w:rsid w:val="00A8163F"/>
    <w:rsid w:val="00A828D2"/>
    <w:rsid w:val="00A834D0"/>
    <w:rsid w:val="00A83BE9"/>
    <w:rsid w:val="00A83EB0"/>
    <w:rsid w:val="00A848A3"/>
    <w:rsid w:val="00A85659"/>
    <w:rsid w:val="00A859B4"/>
    <w:rsid w:val="00A87272"/>
    <w:rsid w:val="00A8727C"/>
    <w:rsid w:val="00A87733"/>
    <w:rsid w:val="00A878C4"/>
    <w:rsid w:val="00A90C24"/>
    <w:rsid w:val="00A9125C"/>
    <w:rsid w:val="00A91F6A"/>
    <w:rsid w:val="00A934AB"/>
    <w:rsid w:val="00A9587C"/>
    <w:rsid w:val="00A96E3D"/>
    <w:rsid w:val="00AA0B52"/>
    <w:rsid w:val="00AA48C4"/>
    <w:rsid w:val="00AB0BF3"/>
    <w:rsid w:val="00AB1B89"/>
    <w:rsid w:val="00AB542B"/>
    <w:rsid w:val="00AB5D1E"/>
    <w:rsid w:val="00AB6719"/>
    <w:rsid w:val="00AB6AD9"/>
    <w:rsid w:val="00AC1BFF"/>
    <w:rsid w:val="00AC32DD"/>
    <w:rsid w:val="00AC38A0"/>
    <w:rsid w:val="00AC44C4"/>
    <w:rsid w:val="00AC4A46"/>
    <w:rsid w:val="00AC4A7F"/>
    <w:rsid w:val="00AC5864"/>
    <w:rsid w:val="00AC5A86"/>
    <w:rsid w:val="00AC5CD5"/>
    <w:rsid w:val="00AC7030"/>
    <w:rsid w:val="00AC7A1B"/>
    <w:rsid w:val="00AD2244"/>
    <w:rsid w:val="00AD26BD"/>
    <w:rsid w:val="00AD40CF"/>
    <w:rsid w:val="00AD4624"/>
    <w:rsid w:val="00AE0A57"/>
    <w:rsid w:val="00AE20FB"/>
    <w:rsid w:val="00AE257E"/>
    <w:rsid w:val="00AE35C7"/>
    <w:rsid w:val="00AE51D5"/>
    <w:rsid w:val="00AE7253"/>
    <w:rsid w:val="00AF0D77"/>
    <w:rsid w:val="00AF1A0A"/>
    <w:rsid w:val="00AF2F27"/>
    <w:rsid w:val="00AF6649"/>
    <w:rsid w:val="00AF6711"/>
    <w:rsid w:val="00B0188A"/>
    <w:rsid w:val="00B01C00"/>
    <w:rsid w:val="00B026B7"/>
    <w:rsid w:val="00B04A31"/>
    <w:rsid w:val="00B06F50"/>
    <w:rsid w:val="00B10C04"/>
    <w:rsid w:val="00B1101E"/>
    <w:rsid w:val="00B11735"/>
    <w:rsid w:val="00B11F4F"/>
    <w:rsid w:val="00B14507"/>
    <w:rsid w:val="00B15878"/>
    <w:rsid w:val="00B15DDB"/>
    <w:rsid w:val="00B17E0B"/>
    <w:rsid w:val="00B20CFB"/>
    <w:rsid w:val="00B222E2"/>
    <w:rsid w:val="00B23029"/>
    <w:rsid w:val="00B2376F"/>
    <w:rsid w:val="00B2377D"/>
    <w:rsid w:val="00B25959"/>
    <w:rsid w:val="00B2797C"/>
    <w:rsid w:val="00B30D74"/>
    <w:rsid w:val="00B31614"/>
    <w:rsid w:val="00B32424"/>
    <w:rsid w:val="00B32BF6"/>
    <w:rsid w:val="00B33297"/>
    <w:rsid w:val="00B3343A"/>
    <w:rsid w:val="00B34729"/>
    <w:rsid w:val="00B36604"/>
    <w:rsid w:val="00B36693"/>
    <w:rsid w:val="00B36F51"/>
    <w:rsid w:val="00B40B5F"/>
    <w:rsid w:val="00B41155"/>
    <w:rsid w:val="00B42649"/>
    <w:rsid w:val="00B42C5A"/>
    <w:rsid w:val="00B46DA2"/>
    <w:rsid w:val="00B47095"/>
    <w:rsid w:val="00B550A6"/>
    <w:rsid w:val="00B56AF4"/>
    <w:rsid w:val="00B57CAE"/>
    <w:rsid w:val="00B57E8D"/>
    <w:rsid w:val="00B623C2"/>
    <w:rsid w:val="00B634DF"/>
    <w:rsid w:val="00B6472B"/>
    <w:rsid w:val="00B64C1C"/>
    <w:rsid w:val="00B65DDC"/>
    <w:rsid w:val="00B67D54"/>
    <w:rsid w:val="00B71493"/>
    <w:rsid w:val="00B726F9"/>
    <w:rsid w:val="00B72950"/>
    <w:rsid w:val="00B73740"/>
    <w:rsid w:val="00B744A6"/>
    <w:rsid w:val="00B74DF6"/>
    <w:rsid w:val="00B758EB"/>
    <w:rsid w:val="00B75911"/>
    <w:rsid w:val="00B81CFF"/>
    <w:rsid w:val="00B83178"/>
    <w:rsid w:val="00B83B9C"/>
    <w:rsid w:val="00B83CEA"/>
    <w:rsid w:val="00B8501B"/>
    <w:rsid w:val="00B863B6"/>
    <w:rsid w:val="00B8707A"/>
    <w:rsid w:val="00B90357"/>
    <w:rsid w:val="00B9445F"/>
    <w:rsid w:val="00B96B20"/>
    <w:rsid w:val="00BA2736"/>
    <w:rsid w:val="00BA685A"/>
    <w:rsid w:val="00BA7526"/>
    <w:rsid w:val="00BB08F4"/>
    <w:rsid w:val="00BB0912"/>
    <w:rsid w:val="00BB0B2E"/>
    <w:rsid w:val="00BB470B"/>
    <w:rsid w:val="00BB6B1B"/>
    <w:rsid w:val="00BC4453"/>
    <w:rsid w:val="00BC4C81"/>
    <w:rsid w:val="00BC68F1"/>
    <w:rsid w:val="00BC774D"/>
    <w:rsid w:val="00BD1737"/>
    <w:rsid w:val="00BD3E7C"/>
    <w:rsid w:val="00BD72B1"/>
    <w:rsid w:val="00BE34AD"/>
    <w:rsid w:val="00BE3717"/>
    <w:rsid w:val="00BE3DA7"/>
    <w:rsid w:val="00BE3DAE"/>
    <w:rsid w:val="00BE424D"/>
    <w:rsid w:val="00BE7AE8"/>
    <w:rsid w:val="00BF036B"/>
    <w:rsid w:val="00BF3F46"/>
    <w:rsid w:val="00BF7A12"/>
    <w:rsid w:val="00C00AA7"/>
    <w:rsid w:val="00C0221D"/>
    <w:rsid w:val="00C03C8E"/>
    <w:rsid w:val="00C04C36"/>
    <w:rsid w:val="00C04C8E"/>
    <w:rsid w:val="00C050DC"/>
    <w:rsid w:val="00C05C44"/>
    <w:rsid w:val="00C137EF"/>
    <w:rsid w:val="00C139A4"/>
    <w:rsid w:val="00C1630B"/>
    <w:rsid w:val="00C225D1"/>
    <w:rsid w:val="00C24012"/>
    <w:rsid w:val="00C24C43"/>
    <w:rsid w:val="00C25697"/>
    <w:rsid w:val="00C25948"/>
    <w:rsid w:val="00C259EC"/>
    <w:rsid w:val="00C315ED"/>
    <w:rsid w:val="00C322B3"/>
    <w:rsid w:val="00C32D82"/>
    <w:rsid w:val="00C33383"/>
    <w:rsid w:val="00C3346B"/>
    <w:rsid w:val="00C3483C"/>
    <w:rsid w:val="00C35186"/>
    <w:rsid w:val="00C401E3"/>
    <w:rsid w:val="00C407E4"/>
    <w:rsid w:val="00C4440B"/>
    <w:rsid w:val="00C44A48"/>
    <w:rsid w:val="00C50EC6"/>
    <w:rsid w:val="00C5352A"/>
    <w:rsid w:val="00C55B88"/>
    <w:rsid w:val="00C55D8D"/>
    <w:rsid w:val="00C56A97"/>
    <w:rsid w:val="00C56FF8"/>
    <w:rsid w:val="00C57BCC"/>
    <w:rsid w:val="00C61395"/>
    <w:rsid w:val="00C61AC3"/>
    <w:rsid w:val="00C62143"/>
    <w:rsid w:val="00C62B1D"/>
    <w:rsid w:val="00C62BE5"/>
    <w:rsid w:val="00C634EE"/>
    <w:rsid w:val="00C63575"/>
    <w:rsid w:val="00C65951"/>
    <w:rsid w:val="00C663B1"/>
    <w:rsid w:val="00C674CE"/>
    <w:rsid w:val="00C70494"/>
    <w:rsid w:val="00C71DAA"/>
    <w:rsid w:val="00C721FA"/>
    <w:rsid w:val="00C736E2"/>
    <w:rsid w:val="00C73B35"/>
    <w:rsid w:val="00C765ED"/>
    <w:rsid w:val="00C7710B"/>
    <w:rsid w:val="00C77969"/>
    <w:rsid w:val="00C77BCD"/>
    <w:rsid w:val="00C8089F"/>
    <w:rsid w:val="00C811B7"/>
    <w:rsid w:val="00C8151E"/>
    <w:rsid w:val="00C81C7C"/>
    <w:rsid w:val="00C835BB"/>
    <w:rsid w:val="00C83B14"/>
    <w:rsid w:val="00C83D59"/>
    <w:rsid w:val="00C84F12"/>
    <w:rsid w:val="00C872B1"/>
    <w:rsid w:val="00C8762E"/>
    <w:rsid w:val="00C90425"/>
    <w:rsid w:val="00C907AD"/>
    <w:rsid w:val="00C92A1D"/>
    <w:rsid w:val="00C94B3A"/>
    <w:rsid w:val="00C9516A"/>
    <w:rsid w:val="00C9693A"/>
    <w:rsid w:val="00C96CAE"/>
    <w:rsid w:val="00CA03D8"/>
    <w:rsid w:val="00CA08AD"/>
    <w:rsid w:val="00CA1268"/>
    <w:rsid w:val="00CA37CC"/>
    <w:rsid w:val="00CA40CE"/>
    <w:rsid w:val="00CA5A80"/>
    <w:rsid w:val="00CB3428"/>
    <w:rsid w:val="00CB3500"/>
    <w:rsid w:val="00CB493F"/>
    <w:rsid w:val="00CB5676"/>
    <w:rsid w:val="00CB58FF"/>
    <w:rsid w:val="00CB7340"/>
    <w:rsid w:val="00CB7CE3"/>
    <w:rsid w:val="00CC09B7"/>
    <w:rsid w:val="00CC0EAA"/>
    <w:rsid w:val="00CC152A"/>
    <w:rsid w:val="00CC2744"/>
    <w:rsid w:val="00CC60AC"/>
    <w:rsid w:val="00CC6ECC"/>
    <w:rsid w:val="00CD05C7"/>
    <w:rsid w:val="00CD1D89"/>
    <w:rsid w:val="00CD393A"/>
    <w:rsid w:val="00CD4312"/>
    <w:rsid w:val="00CD5027"/>
    <w:rsid w:val="00CD588C"/>
    <w:rsid w:val="00CE3C59"/>
    <w:rsid w:val="00CE3F59"/>
    <w:rsid w:val="00CE56BF"/>
    <w:rsid w:val="00CE5C94"/>
    <w:rsid w:val="00CE64E8"/>
    <w:rsid w:val="00CE7BA8"/>
    <w:rsid w:val="00CF180B"/>
    <w:rsid w:val="00CF4775"/>
    <w:rsid w:val="00D00CCC"/>
    <w:rsid w:val="00D01A7C"/>
    <w:rsid w:val="00D024AA"/>
    <w:rsid w:val="00D03067"/>
    <w:rsid w:val="00D05014"/>
    <w:rsid w:val="00D05682"/>
    <w:rsid w:val="00D066D5"/>
    <w:rsid w:val="00D107A5"/>
    <w:rsid w:val="00D1187F"/>
    <w:rsid w:val="00D15036"/>
    <w:rsid w:val="00D15EB3"/>
    <w:rsid w:val="00D20DFB"/>
    <w:rsid w:val="00D2333E"/>
    <w:rsid w:val="00D2438A"/>
    <w:rsid w:val="00D254A2"/>
    <w:rsid w:val="00D256B7"/>
    <w:rsid w:val="00D26982"/>
    <w:rsid w:val="00D27DF1"/>
    <w:rsid w:val="00D31E91"/>
    <w:rsid w:val="00D35D4B"/>
    <w:rsid w:val="00D36617"/>
    <w:rsid w:val="00D36D44"/>
    <w:rsid w:val="00D376DF"/>
    <w:rsid w:val="00D42482"/>
    <w:rsid w:val="00D43052"/>
    <w:rsid w:val="00D43F98"/>
    <w:rsid w:val="00D465F7"/>
    <w:rsid w:val="00D46A57"/>
    <w:rsid w:val="00D51709"/>
    <w:rsid w:val="00D5455D"/>
    <w:rsid w:val="00D56F0E"/>
    <w:rsid w:val="00D60AA8"/>
    <w:rsid w:val="00D60FA7"/>
    <w:rsid w:val="00D62087"/>
    <w:rsid w:val="00D632A6"/>
    <w:rsid w:val="00D638AC"/>
    <w:rsid w:val="00D63F26"/>
    <w:rsid w:val="00D65A0D"/>
    <w:rsid w:val="00D65D55"/>
    <w:rsid w:val="00D660E9"/>
    <w:rsid w:val="00D67856"/>
    <w:rsid w:val="00D7107B"/>
    <w:rsid w:val="00D7133F"/>
    <w:rsid w:val="00D72D42"/>
    <w:rsid w:val="00D749E8"/>
    <w:rsid w:val="00D74F4B"/>
    <w:rsid w:val="00D75E73"/>
    <w:rsid w:val="00D75E9E"/>
    <w:rsid w:val="00D77422"/>
    <w:rsid w:val="00D776A5"/>
    <w:rsid w:val="00D80AC0"/>
    <w:rsid w:val="00D816B4"/>
    <w:rsid w:val="00D83860"/>
    <w:rsid w:val="00D83A73"/>
    <w:rsid w:val="00D86B00"/>
    <w:rsid w:val="00D87CC3"/>
    <w:rsid w:val="00D904CE"/>
    <w:rsid w:val="00D920F8"/>
    <w:rsid w:val="00D923FD"/>
    <w:rsid w:val="00D9316B"/>
    <w:rsid w:val="00D95750"/>
    <w:rsid w:val="00D9705A"/>
    <w:rsid w:val="00D97E84"/>
    <w:rsid w:val="00D97EC9"/>
    <w:rsid w:val="00DA0F74"/>
    <w:rsid w:val="00DA1C24"/>
    <w:rsid w:val="00DA1E5D"/>
    <w:rsid w:val="00DA2A94"/>
    <w:rsid w:val="00DA3009"/>
    <w:rsid w:val="00DA46E8"/>
    <w:rsid w:val="00DA505E"/>
    <w:rsid w:val="00DA5497"/>
    <w:rsid w:val="00DA5BCE"/>
    <w:rsid w:val="00DA5FCC"/>
    <w:rsid w:val="00DA619A"/>
    <w:rsid w:val="00DB0E12"/>
    <w:rsid w:val="00DB313F"/>
    <w:rsid w:val="00DB4983"/>
    <w:rsid w:val="00DB6ECC"/>
    <w:rsid w:val="00DC0C49"/>
    <w:rsid w:val="00DC207B"/>
    <w:rsid w:val="00DC29D7"/>
    <w:rsid w:val="00DC38D4"/>
    <w:rsid w:val="00DC3E27"/>
    <w:rsid w:val="00DC626C"/>
    <w:rsid w:val="00DD02CF"/>
    <w:rsid w:val="00DD331B"/>
    <w:rsid w:val="00DD340A"/>
    <w:rsid w:val="00DD3A8B"/>
    <w:rsid w:val="00DD418B"/>
    <w:rsid w:val="00DD525D"/>
    <w:rsid w:val="00DE03A5"/>
    <w:rsid w:val="00DE14E0"/>
    <w:rsid w:val="00DE220A"/>
    <w:rsid w:val="00DE37BB"/>
    <w:rsid w:val="00DE3A4B"/>
    <w:rsid w:val="00DE3F56"/>
    <w:rsid w:val="00DE4DD3"/>
    <w:rsid w:val="00DF2BA4"/>
    <w:rsid w:val="00DF3877"/>
    <w:rsid w:val="00DF3B4E"/>
    <w:rsid w:val="00DF4A4A"/>
    <w:rsid w:val="00DF4CC5"/>
    <w:rsid w:val="00DF4EF0"/>
    <w:rsid w:val="00DF4FE3"/>
    <w:rsid w:val="00DF6A19"/>
    <w:rsid w:val="00E00CA4"/>
    <w:rsid w:val="00E01485"/>
    <w:rsid w:val="00E03F8D"/>
    <w:rsid w:val="00E0430F"/>
    <w:rsid w:val="00E0666F"/>
    <w:rsid w:val="00E0751E"/>
    <w:rsid w:val="00E07BAD"/>
    <w:rsid w:val="00E1037C"/>
    <w:rsid w:val="00E10B31"/>
    <w:rsid w:val="00E122CC"/>
    <w:rsid w:val="00E13565"/>
    <w:rsid w:val="00E13953"/>
    <w:rsid w:val="00E17741"/>
    <w:rsid w:val="00E209BE"/>
    <w:rsid w:val="00E22610"/>
    <w:rsid w:val="00E22B07"/>
    <w:rsid w:val="00E234AF"/>
    <w:rsid w:val="00E239D6"/>
    <w:rsid w:val="00E2413F"/>
    <w:rsid w:val="00E25AB7"/>
    <w:rsid w:val="00E2777E"/>
    <w:rsid w:val="00E307C9"/>
    <w:rsid w:val="00E31012"/>
    <w:rsid w:val="00E318DD"/>
    <w:rsid w:val="00E325C1"/>
    <w:rsid w:val="00E33DFD"/>
    <w:rsid w:val="00E343DB"/>
    <w:rsid w:val="00E34773"/>
    <w:rsid w:val="00E34FE6"/>
    <w:rsid w:val="00E4000D"/>
    <w:rsid w:val="00E42DA7"/>
    <w:rsid w:val="00E42EB1"/>
    <w:rsid w:val="00E44A97"/>
    <w:rsid w:val="00E45A38"/>
    <w:rsid w:val="00E47491"/>
    <w:rsid w:val="00E5255F"/>
    <w:rsid w:val="00E52574"/>
    <w:rsid w:val="00E52C62"/>
    <w:rsid w:val="00E561C2"/>
    <w:rsid w:val="00E60FD5"/>
    <w:rsid w:val="00E636B5"/>
    <w:rsid w:val="00E64514"/>
    <w:rsid w:val="00E64C06"/>
    <w:rsid w:val="00E65F35"/>
    <w:rsid w:val="00E663F7"/>
    <w:rsid w:val="00E66A48"/>
    <w:rsid w:val="00E703A0"/>
    <w:rsid w:val="00E71496"/>
    <w:rsid w:val="00E73F28"/>
    <w:rsid w:val="00E74A75"/>
    <w:rsid w:val="00E75BDF"/>
    <w:rsid w:val="00E76795"/>
    <w:rsid w:val="00E77551"/>
    <w:rsid w:val="00E77C87"/>
    <w:rsid w:val="00E81689"/>
    <w:rsid w:val="00E82780"/>
    <w:rsid w:val="00E853F0"/>
    <w:rsid w:val="00E868C2"/>
    <w:rsid w:val="00E86CEB"/>
    <w:rsid w:val="00E90214"/>
    <w:rsid w:val="00E91574"/>
    <w:rsid w:val="00E91664"/>
    <w:rsid w:val="00E92EE6"/>
    <w:rsid w:val="00E92F5B"/>
    <w:rsid w:val="00E931B3"/>
    <w:rsid w:val="00E939AE"/>
    <w:rsid w:val="00E95346"/>
    <w:rsid w:val="00E95A14"/>
    <w:rsid w:val="00E96CE1"/>
    <w:rsid w:val="00E97E80"/>
    <w:rsid w:val="00EA1B04"/>
    <w:rsid w:val="00EA344E"/>
    <w:rsid w:val="00EA396E"/>
    <w:rsid w:val="00EA3CCC"/>
    <w:rsid w:val="00EA557C"/>
    <w:rsid w:val="00EA6897"/>
    <w:rsid w:val="00EA6ACD"/>
    <w:rsid w:val="00EA74B4"/>
    <w:rsid w:val="00EB243E"/>
    <w:rsid w:val="00EB2463"/>
    <w:rsid w:val="00EB3EBC"/>
    <w:rsid w:val="00EB3F73"/>
    <w:rsid w:val="00EB4F38"/>
    <w:rsid w:val="00EB5834"/>
    <w:rsid w:val="00EC1444"/>
    <w:rsid w:val="00EC25DF"/>
    <w:rsid w:val="00EC275E"/>
    <w:rsid w:val="00EC5622"/>
    <w:rsid w:val="00EC5FF9"/>
    <w:rsid w:val="00ED691E"/>
    <w:rsid w:val="00EE0548"/>
    <w:rsid w:val="00EE1813"/>
    <w:rsid w:val="00EE26E7"/>
    <w:rsid w:val="00EE2D25"/>
    <w:rsid w:val="00EE3653"/>
    <w:rsid w:val="00EE65D2"/>
    <w:rsid w:val="00EE7054"/>
    <w:rsid w:val="00EE7B2D"/>
    <w:rsid w:val="00EF1E69"/>
    <w:rsid w:val="00EF218D"/>
    <w:rsid w:val="00EF238E"/>
    <w:rsid w:val="00EF435E"/>
    <w:rsid w:val="00EF53D8"/>
    <w:rsid w:val="00EF7188"/>
    <w:rsid w:val="00EF77C2"/>
    <w:rsid w:val="00F01E8F"/>
    <w:rsid w:val="00F024E2"/>
    <w:rsid w:val="00F026D9"/>
    <w:rsid w:val="00F028D1"/>
    <w:rsid w:val="00F02C6C"/>
    <w:rsid w:val="00F04032"/>
    <w:rsid w:val="00F044F1"/>
    <w:rsid w:val="00F04DB8"/>
    <w:rsid w:val="00F064B6"/>
    <w:rsid w:val="00F0698C"/>
    <w:rsid w:val="00F1111B"/>
    <w:rsid w:val="00F12091"/>
    <w:rsid w:val="00F1245C"/>
    <w:rsid w:val="00F1268E"/>
    <w:rsid w:val="00F14321"/>
    <w:rsid w:val="00F15A97"/>
    <w:rsid w:val="00F16AE6"/>
    <w:rsid w:val="00F17504"/>
    <w:rsid w:val="00F17E86"/>
    <w:rsid w:val="00F17F00"/>
    <w:rsid w:val="00F201C7"/>
    <w:rsid w:val="00F21360"/>
    <w:rsid w:val="00F2216D"/>
    <w:rsid w:val="00F22617"/>
    <w:rsid w:val="00F247A0"/>
    <w:rsid w:val="00F27102"/>
    <w:rsid w:val="00F27C27"/>
    <w:rsid w:val="00F317A3"/>
    <w:rsid w:val="00F336F7"/>
    <w:rsid w:val="00F33A94"/>
    <w:rsid w:val="00F33E09"/>
    <w:rsid w:val="00F349BE"/>
    <w:rsid w:val="00F36F22"/>
    <w:rsid w:val="00F378B8"/>
    <w:rsid w:val="00F4069F"/>
    <w:rsid w:val="00F4071C"/>
    <w:rsid w:val="00F40CC8"/>
    <w:rsid w:val="00F412A6"/>
    <w:rsid w:val="00F4278D"/>
    <w:rsid w:val="00F439EA"/>
    <w:rsid w:val="00F440BA"/>
    <w:rsid w:val="00F4463D"/>
    <w:rsid w:val="00F44F3A"/>
    <w:rsid w:val="00F45037"/>
    <w:rsid w:val="00F4729B"/>
    <w:rsid w:val="00F527DB"/>
    <w:rsid w:val="00F5318F"/>
    <w:rsid w:val="00F542D5"/>
    <w:rsid w:val="00F55477"/>
    <w:rsid w:val="00F55530"/>
    <w:rsid w:val="00F55F90"/>
    <w:rsid w:val="00F613DC"/>
    <w:rsid w:val="00F614CA"/>
    <w:rsid w:val="00F62FA3"/>
    <w:rsid w:val="00F6373C"/>
    <w:rsid w:val="00F63E1B"/>
    <w:rsid w:val="00F63F56"/>
    <w:rsid w:val="00F64AE3"/>
    <w:rsid w:val="00F65CBB"/>
    <w:rsid w:val="00F7180A"/>
    <w:rsid w:val="00F72A9D"/>
    <w:rsid w:val="00F757F7"/>
    <w:rsid w:val="00F8122A"/>
    <w:rsid w:val="00F81D21"/>
    <w:rsid w:val="00F820EA"/>
    <w:rsid w:val="00F8211B"/>
    <w:rsid w:val="00F8237D"/>
    <w:rsid w:val="00F83DFF"/>
    <w:rsid w:val="00F8457D"/>
    <w:rsid w:val="00F8467C"/>
    <w:rsid w:val="00F85FC1"/>
    <w:rsid w:val="00F87AFD"/>
    <w:rsid w:val="00F90374"/>
    <w:rsid w:val="00F93206"/>
    <w:rsid w:val="00F9649D"/>
    <w:rsid w:val="00F97931"/>
    <w:rsid w:val="00FA1093"/>
    <w:rsid w:val="00FA1CD7"/>
    <w:rsid w:val="00FA4BA5"/>
    <w:rsid w:val="00FA74AA"/>
    <w:rsid w:val="00FB0A1A"/>
    <w:rsid w:val="00FB1481"/>
    <w:rsid w:val="00FB4FAB"/>
    <w:rsid w:val="00FB64C7"/>
    <w:rsid w:val="00FB6878"/>
    <w:rsid w:val="00FC1D37"/>
    <w:rsid w:val="00FC7706"/>
    <w:rsid w:val="00FD44CC"/>
    <w:rsid w:val="00FD6961"/>
    <w:rsid w:val="00FD748F"/>
    <w:rsid w:val="00FD7E0C"/>
    <w:rsid w:val="00FE0251"/>
    <w:rsid w:val="00FE1430"/>
    <w:rsid w:val="00FE17C3"/>
    <w:rsid w:val="00FE18C5"/>
    <w:rsid w:val="00FE1F49"/>
    <w:rsid w:val="00FE23E0"/>
    <w:rsid w:val="00FE38FC"/>
    <w:rsid w:val="00FE41FB"/>
    <w:rsid w:val="00FE4572"/>
    <w:rsid w:val="00FE4770"/>
    <w:rsid w:val="00FE5701"/>
    <w:rsid w:val="00FE573A"/>
    <w:rsid w:val="00FE62B5"/>
    <w:rsid w:val="00FE659B"/>
    <w:rsid w:val="00FE68EB"/>
    <w:rsid w:val="00FF271F"/>
    <w:rsid w:val="00FF275D"/>
    <w:rsid w:val="00FF477F"/>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colormru v:ext="edit" colors="#008641"/>
    </o:shapedefaults>
    <o:shapelayout v:ext="edit">
      <o:idmap v:ext="edit" data="2"/>
    </o:shapelayout>
  </w:shapeDefaults>
  <w:decimalSymbol w:val="."/>
  <w:listSeparator w:val=","/>
  <w14:docId w14:val="3E8C7014"/>
  <w15:chartTrackingRefBased/>
  <w15:docId w15:val="{17A29764-5B9D-4B51-96CE-08C32A37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6C52"/>
    <w:rPr>
      <w:sz w:val="24"/>
      <w:szCs w:val="24"/>
    </w:rPr>
  </w:style>
  <w:style w:type="paragraph" w:styleId="Heading1">
    <w:name w:val="heading 1"/>
    <w:basedOn w:val="Normal"/>
    <w:next w:val="Normal"/>
    <w:qFormat/>
    <w:rsid w:val="00C55B88"/>
    <w:pPr>
      <w:keepNext/>
      <w:jc w:val="center"/>
      <w:outlineLvl w:val="0"/>
    </w:pPr>
    <w:rPr>
      <w:rFonts w:ascii="VNI-Times" w:hAnsi="VN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00CA4"/>
    <w:pPr>
      <w:tabs>
        <w:tab w:val="center" w:pos="4320"/>
        <w:tab w:val="right" w:pos="8640"/>
      </w:tabs>
    </w:pPr>
  </w:style>
  <w:style w:type="paragraph" w:styleId="Footer">
    <w:name w:val="footer"/>
    <w:basedOn w:val="Normal"/>
    <w:link w:val="FooterChar"/>
    <w:rsid w:val="00E00CA4"/>
    <w:pPr>
      <w:tabs>
        <w:tab w:val="center" w:pos="4320"/>
        <w:tab w:val="right" w:pos="8640"/>
      </w:tabs>
    </w:pPr>
    <w:rPr>
      <w:lang w:val="x-none" w:eastAsia="x-none"/>
    </w:rPr>
  </w:style>
  <w:style w:type="character" w:styleId="Strong">
    <w:name w:val="Strong"/>
    <w:uiPriority w:val="22"/>
    <w:qFormat/>
    <w:rsid w:val="00A36C52"/>
    <w:rPr>
      <w:b/>
      <w:bCs/>
    </w:rPr>
  </w:style>
  <w:style w:type="character" w:styleId="Hyperlink">
    <w:name w:val="Hyperlink"/>
    <w:rsid w:val="00F439EA"/>
    <w:rPr>
      <w:color w:val="0000FF"/>
      <w:u w:val="single"/>
    </w:rPr>
  </w:style>
  <w:style w:type="character" w:styleId="PageNumber">
    <w:name w:val="page number"/>
    <w:basedOn w:val="DefaultParagraphFont"/>
    <w:rsid w:val="001431E6"/>
  </w:style>
  <w:style w:type="paragraph" w:styleId="BalloonText">
    <w:name w:val="Balloon Text"/>
    <w:basedOn w:val="Normal"/>
    <w:semiHidden/>
    <w:rsid w:val="00094B57"/>
    <w:rPr>
      <w:rFonts w:ascii="Tahoma" w:hAnsi="Tahoma" w:cs="Tahoma"/>
      <w:sz w:val="16"/>
      <w:szCs w:val="16"/>
    </w:rPr>
  </w:style>
  <w:style w:type="table" w:styleId="TableGrid">
    <w:name w:val="Table Grid"/>
    <w:basedOn w:val="TableNormal"/>
    <w:rsid w:val="00B23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7F2B8D"/>
    <w:pPr>
      <w:numPr>
        <w:ilvl w:val="8"/>
      </w:numPr>
      <w:tabs>
        <w:tab w:val="num" w:pos="6418"/>
      </w:tabs>
      <w:spacing w:after="160" w:line="240" w:lineRule="exact"/>
      <w:ind w:left="6418" w:hanging="180"/>
    </w:pPr>
    <w:rPr>
      <w:rFonts w:ascii="Verdana" w:hAnsi="Verdana"/>
      <w:sz w:val="20"/>
      <w:szCs w:val="20"/>
      <w:lang w:val="en-GB"/>
    </w:rPr>
  </w:style>
  <w:style w:type="paragraph" w:styleId="BodyText">
    <w:name w:val="Body Text"/>
    <w:basedOn w:val="Normal"/>
    <w:link w:val="BodyTextChar"/>
    <w:rsid w:val="00C55B88"/>
    <w:pPr>
      <w:jc w:val="both"/>
    </w:pPr>
    <w:rPr>
      <w:rFonts w:ascii="VNI-Times" w:hAnsi="VNI-Times"/>
      <w:szCs w:val="20"/>
    </w:rPr>
  </w:style>
  <w:style w:type="paragraph" w:styleId="BodyText3">
    <w:name w:val="Body Text 3"/>
    <w:basedOn w:val="Normal"/>
    <w:rsid w:val="00F45037"/>
    <w:pPr>
      <w:spacing w:after="120"/>
    </w:pPr>
    <w:rPr>
      <w:sz w:val="16"/>
      <w:szCs w:val="16"/>
    </w:rPr>
  </w:style>
  <w:style w:type="paragraph" w:customStyle="1" w:styleId="CharCharCharChar0">
    <w:name w:val="Char Char Char Char"/>
    <w:basedOn w:val="Normal"/>
    <w:rsid w:val="00AB1B89"/>
    <w:pPr>
      <w:numPr>
        <w:ilvl w:val="8"/>
      </w:numPr>
      <w:tabs>
        <w:tab w:val="num" w:pos="6418"/>
      </w:tabs>
      <w:spacing w:after="160" w:line="240" w:lineRule="exact"/>
      <w:ind w:left="6418" w:hanging="180"/>
    </w:pPr>
    <w:rPr>
      <w:rFonts w:ascii="Verdana" w:hAnsi="Verdana" w:cs="Verdana"/>
      <w:sz w:val="20"/>
      <w:szCs w:val="20"/>
      <w:lang w:val="en-GB"/>
    </w:rPr>
  </w:style>
  <w:style w:type="paragraph" w:customStyle="1" w:styleId="Char">
    <w:name w:val="Char"/>
    <w:basedOn w:val="Normal"/>
    <w:rsid w:val="004C5BF1"/>
    <w:pPr>
      <w:spacing w:after="160" w:line="240" w:lineRule="exact"/>
    </w:pPr>
    <w:rPr>
      <w:sz w:val="20"/>
      <w:szCs w:val="20"/>
      <w:lang w:val="en-AU"/>
    </w:rPr>
  </w:style>
  <w:style w:type="character" w:customStyle="1" w:styleId="FooterChar">
    <w:name w:val="Footer Char"/>
    <w:link w:val="Footer"/>
    <w:rsid w:val="008F2547"/>
    <w:rPr>
      <w:sz w:val="24"/>
      <w:szCs w:val="24"/>
    </w:rPr>
  </w:style>
  <w:style w:type="paragraph" w:styleId="BodyTextIndent2">
    <w:name w:val="Body Text Indent 2"/>
    <w:basedOn w:val="Normal"/>
    <w:link w:val="BodyTextIndent2Char"/>
    <w:rsid w:val="00863CB4"/>
    <w:pPr>
      <w:spacing w:after="120" w:line="480" w:lineRule="auto"/>
      <w:ind w:left="360"/>
    </w:pPr>
    <w:rPr>
      <w:lang w:val="x-none" w:eastAsia="x-none"/>
    </w:rPr>
  </w:style>
  <w:style w:type="character" w:customStyle="1" w:styleId="BodyTextIndent2Char">
    <w:name w:val="Body Text Indent 2 Char"/>
    <w:link w:val="BodyTextIndent2"/>
    <w:rsid w:val="00863CB4"/>
    <w:rPr>
      <w:sz w:val="24"/>
      <w:szCs w:val="24"/>
    </w:rPr>
  </w:style>
  <w:style w:type="character" w:customStyle="1" w:styleId="BodyTextChar">
    <w:name w:val="Body Text Char"/>
    <w:link w:val="BodyText"/>
    <w:rsid w:val="00584772"/>
    <w:rPr>
      <w:rFonts w:ascii="VNI-Times" w:hAnsi="VNI-Times"/>
      <w:sz w:val="24"/>
      <w:lang w:val="en-US" w:eastAsia="en-US"/>
    </w:rPr>
  </w:style>
  <w:style w:type="paragraph" w:styleId="NormalWeb">
    <w:name w:val="Normal (Web)"/>
    <w:basedOn w:val="Normal"/>
    <w:uiPriority w:val="99"/>
    <w:rsid w:val="002330E7"/>
    <w:pPr>
      <w:spacing w:before="100" w:beforeAutospacing="1" w:after="115"/>
    </w:pPr>
  </w:style>
  <w:style w:type="character" w:styleId="CommentReference">
    <w:name w:val="annotation reference"/>
    <w:rsid w:val="001F2F88"/>
    <w:rPr>
      <w:sz w:val="16"/>
      <w:szCs w:val="16"/>
    </w:rPr>
  </w:style>
  <w:style w:type="paragraph" w:styleId="CommentText">
    <w:name w:val="annotation text"/>
    <w:basedOn w:val="Normal"/>
    <w:link w:val="CommentTextChar"/>
    <w:rsid w:val="001F2F88"/>
    <w:rPr>
      <w:sz w:val="20"/>
      <w:szCs w:val="20"/>
    </w:rPr>
  </w:style>
  <w:style w:type="character" w:customStyle="1" w:styleId="CommentTextChar">
    <w:name w:val="Comment Text Char"/>
    <w:link w:val="CommentText"/>
    <w:rsid w:val="001F2F88"/>
    <w:rPr>
      <w:lang w:val="en-US" w:eastAsia="en-US"/>
    </w:rPr>
  </w:style>
  <w:style w:type="paragraph" w:styleId="CommentSubject">
    <w:name w:val="annotation subject"/>
    <w:basedOn w:val="CommentText"/>
    <w:next w:val="CommentText"/>
    <w:link w:val="CommentSubjectChar"/>
    <w:rsid w:val="001F2F88"/>
    <w:rPr>
      <w:b/>
      <w:bCs/>
    </w:rPr>
  </w:style>
  <w:style w:type="character" w:customStyle="1" w:styleId="CommentSubjectChar">
    <w:name w:val="Comment Subject Char"/>
    <w:link w:val="CommentSubject"/>
    <w:rsid w:val="001F2F88"/>
    <w:rPr>
      <w:b/>
      <w:bCs/>
      <w:lang w:val="en-US" w:eastAsia="en-US"/>
    </w:rPr>
  </w:style>
  <w:style w:type="paragraph" w:styleId="Revision">
    <w:name w:val="Revision"/>
    <w:hidden/>
    <w:uiPriority w:val="99"/>
    <w:semiHidden/>
    <w:rsid w:val="001F2F88"/>
    <w:rPr>
      <w:sz w:val="24"/>
      <w:szCs w:val="24"/>
    </w:rPr>
  </w:style>
  <w:style w:type="paragraph" w:styleId="FootnoteText">
    <w:name w:val="footnote text"/>
    <w:basedOn w:val="Normal"/>
    <w:link w:val="FootnoteTextChar"/>
    <w:rsid w:val="002555BB"/>
    <w:rPr>
      <w:sz w:val="20"/>
      <w:szCs w:val="20"/>
    </w:rPr>
  </w:style>
  <w:style w:type="character" w:customStyle="1" w:styleId="FootnoteTextChar">
    <w:name w:val="Footnote Text Char"/>
    <w:link w:val="FootnoteText"/>
    <w:rsid w:val="002555BB"/>
    <w:rPr>
      <w:lang w:val="en-US" w:eastAsia="en-US"/>
    </w:rPr>
  </w:style>
  <w:style w:type="character" w:styleId="FootnoteReference">
    <w:name w:val="footnote reference"/>
    <w:rsid w:val="002555BB"/>
    <w:rPr>
      <w:vertAlign w:val="superscript"/>
    </w:rPr>
  </w:style>
  <w:style w:type="paragraph" w:styleId="NoSpacing">
    <w:name w:val="No Spacing"/>
    <w:link w:val="NoSpacingChar"/>
    <w:uiPriority w:val="1"/>
    <w:qFormat/>
    <w:rsid w:val="00716776"/>
    <w:rPr>
      <w:rFonts w:ascii="Calibri" w:eastAsia="MS Mincho" w:hAnsi="Calibri"/>
      <w:sz w:val="22"/>
      <w:szCs w:val="22"/>
      <w:lang w:eastAsia="ja-JP"/>
    </w:rPr>
  </w:style>
  <w:style w:type="character" w:customStyle="1" w:styleId="NoSpacingChar">
    <w:name w:val="No Spacing Char"/>
    <w:link w:val="NoSpacing"/>
    <w:uiPriority w:val="1"/>
    <w:rsid w:val="00716776"/>
    <w:rPr>
      <w:rFonts w:ascii="Calibri" w:eastAsia="MS Mincho" w:hAnsi="Calibri"/>
      <w:sz w:val="22"/>
      <w:szCs w:val="22"/>
      <w:lang w:val="en-US" w:eastAsia="ja-JP" w:bidi="ar-SA"/>
    </w:rPr>
  </w:style>
  <w:style w:type="character" w:customStyle="1" w:styleId="HeaderChar">
    <w:name w:val="Header Char"/>
    <w:link w:val="Header"/>
    <w:rsid w:val="00716776"/>
    <w:rPr>
      <w:sz w:val="24"/>
      <w:szCs w:val="24"/>
      <w:lang w:val="en-US" w:eastAsia="en-US"/>
    </w:rPr>
  </w:style>
  <w:style w:type="paragraph" w:styleId="ListParagraph">
    <w:name w:val="List Paragraph"/>
    <w:basedOn w:val="Normal"/>
    <w:uiPriority w:val="34"/>
    <w:qFormat/>
    <w:rsid w:val="00E76795"/>
    <w:pPr>
      <w:spacing w:after="200" w:line="276" w:lineRule="auto"/>
      <w:ind w:left="720"/>
      <w:contextualSpacing/>
    </w:pPr>
    <w:rPr>
      <w:rFonts w:ascii="Calibri" w:hAnsi="Calibri"/>
      <w:sz w:val="22"/>
      <w:szCs w:val="22"/>
      <w:lang w:val="vi-VN" w:eastAsia="vi-VN"/>
    </w:rPr>
  </w:style>
  <w:style w:type="character" w:customStyle="1" w:styleId="apple-converted-space">
    <w:name w:val="apple-converted-space"/>
    <w:rsid w:val="00A87272"/>
  </w:style>
  <w:style w:type="paragraph" w:customStyle="1" w:styleId="MinhThu">
    <w:name w:val="Minh Thu"/>
    <w:basedOn w:val="Normal"/>
    <w:rsid w:val="003E5813"/>
    <w:pPr>
      <w:tabs>
        <w:tab w:val="left" w:pos="567"/>
      </w:tabs>
      <w:suppressAutoHyphens/>
      <w:spacing w:before="120" w:line="360" w:lineRule="auto"/>
      <w:jc w:val="both"/>
    </w:pPr>
    <w:rPr>
      <w:rFonts w:ascii=".VnTime" w:hAnsi=".VnTime"/>
      <w:sz w:val="28"/>
      <w:szCs w:val="20"/>
      <w:lang w:eastAsia="ar-SA"/>
    </w:rPr>
  </w:style>
  <w:style w:type="paragraph" w:customStyle="1" w:styleId="CharCharChar">
    <w:name w:val="字元 字元 Char Char Char"/>
    <w:basedOn w:val="Normal"/>
    <w:rsid w:val="00BA7526"/>
    <w:pPr>
      <w:spacing w:after="160" w:line="240" w:lineRule="exact"/>
    </w:pPr>
    <w:rPr>
      <w:rFonts w:ascii="Verdana" w:hAnsi="Verdana"/>
      <w:sz w:val="20"/>
      <w:szCs w:val="20"/>
    </w:rPr>
  </w:style>
  <w:style w:type="paragraph" w:customStyle="1" w:styleId="CharCharCharCharCharCharChar">
    <w:name w:val="Char Char Char Char Char Char Char"/>
    <w:autoRedefine/>
    <w:rsid w:val="00210322"/>
    <w:pPr>
      <w:tabs>
        <w:tab w:val="left" w:pos="1152"/>
      </w:tabs>
      <w:spacing w:before="120" w:after="120" w:line="312" w:lineRule="auto"/>
    </w:pPr>
    <w:rPr>
      <w:rFonts w:ascii="Arial"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39342">
      <w:bodyDiv w:val="1"/>
      <w:marLeft w:val="0"/>
      <w:marRight w:val="0"/>
      <w:marTop w:val="0"/>
      <w:marBottom w:val="0"/>
      <w:divBdr>
        <w:top w:val="none" w:sz="0" w:space="0" w:color="auto"/>
        <w:left w:val="none" w:sz="0" w:space="0" w:color="auto"/>
        <w:bottom w:val="none" w:sz="0" w:space="0" w:color="auto"/>
        <w:right w:val="none" w:sz="0" w:space="0" w:color="auto"/>
      </w:divBdr>
    </w:div>
    <w:div w:id="253786628">
      <w:bodyDiv w:val="1"/>
      <w:marLeft w:val="0"/>
      <w:marRight w:val="0"/>
      <w:marTop w:val="0"/>
      <w:marBottom w:val="0"/>
      <w:divBdr>
        <w:top w:val="none" w:sz="0" w:space="0" w:color="auto"/>
        <w:left w:val="none" w:sz="0" w:space="0" w:color="auto"/>
        <w:bottom w:val="none" w:sz="0" w:space="0" w:color="auto"/>
        <w:right w:val="none" w:sz="0" w:space="0" w:color="auto"/>
      </w:divBdr>
    </w:div>
    <w:div w:id="440614974">
      <w:bodyDiv w:val="1"/>
      <w:marLeft w:val="0"/>
      <w:marRight w:val="0"/>
      <w:marTop w:val="0"/>
      <w:marBottom w:val="0"/>
      <w:divBdr>
        <w:top w:val="none" w:sz="0" w:space="0" w:color="auto"/>
        <w:left w:val="none" w:sz="0" w:space="0" w:color="auto"/>
        <w:bottom w:val="none" w:sz="0" w:space="0" w:color="auto"/>
        <w:right w:val="none" w:sz="0" w:space="0" w:color="auto"/>
      </w:divBdr>
    </w:div>
    <w:div w:id="494954239">
      <w:bodyDiv w:val="1"/>
      <w:marLeft w:val="0"/>
      <w:marRight w:val="0"/>
      <w:marTop w:val="0"/>
      <w:marBottom w:val="0"/>
      <w:divBdr>
        <w:top w:val="none" w:sz="0" w:space="0" w:color="auto"/>
        <w:left w:val="none" w:sz="0" w:space="0" w:color="auto"/>
        <w:bottom w:val="none" w:sz="0" w:space="0" w:color="auto"/>
        <w:right w:val="none" w:sz="0" w:space="0" w:color="auto"/>
      </w:divBdr>
    </w:div>
    <w:div w:id="1302731066">
      <w:bodyDiv w:val="1"/>
      <w:marLeft w:val="0"/>
      <w:marRight w:val="0"/>
      <w:marTop w:val="0"/>
      <w:marBottom w:val="0"/>
      <w:divBdr>
        <w:top w:val="none" w:sz="0" w:space="0" w:color="auto"/>
        <w:left w:val="none" w:sz="0" w:space="0" w:color="auto"/>
        <w:bottom w:val="none" w:sz="0" w:space="0" w:color="auto"/>
        <w:right w:val="none" w:sz="0" w:space="0" w:color="auto"/>
      </w:divBdr>
    </w:div>
    <w:div w:id="1347099562">
      <w:bodyDiv w:val="1"/>
      <w:marLeft w:val="0"/>
      <w:marRight w:val="0"/>
      <w:marTop w:val="0"/>
      <w:marBottom w:val="0"/>
      <w:divBdr>
        <w:top w:val="none" w:sz="0" w:space="0" w:color="auto"/>
        <w:left w:val="none" w:sz="0" w:space="0" w:color="auto"/>
        <w:bottom w:val="none" w:sz="0" w:space="0" w:color="auto"/>
        <w:right w:val="none" w:sz="0" w:space="0" w:color="auto"/>
      </w:divBdr>
    </w:div>
    <w:div w:id="1544243753">
      <w:bodyDiv w:val="1"/>
      <w:marLeft w:val="0"/>
      <w:marRight w:val="0"/>
      <w:marTop w:val="0"/>
      <w:marBottom w:val="0"/>
      <w:divBdr>
        <w:top w:val="none" w:sz="0" w:space="0" w:color="auto"/>
        <w:left w:val="none" w:sz="0" w:space="0" w:color="auto"/>
        <w:bottom w:val="none" w:sz="0" w:space="0" w:color="auto"/>
        <w:right w:val="none" w:sz="0" w:space="0" w:color="auto"/>
      </w:divBdr>
    </w:div>
    <w:div w:id="1834953822">
      <w:bodyDiv w:val="1"/>
      <w:marLeft w:val="0"/>
      <w:marRight w:val="0"/>
      <w:marTop w:val="0"/>
      <w:marBottom w:val="0"/>
      <w:divBdr>
        <w:top w:val="none" w:sz="0" w:space="0" w:color="auto"/>
        <w:left w:val="none" w:sz="0" w:space="0" w:color="auto"/>
        <w:bottom w:val="none" w:sz="0" w:space="0" w:color="auto"/>
        <w:right w:val="none" w:sz="0" w:space="0" w:color="auto"/>
      </w:divBdr>
    </w:div>
    <w:div w:id="1963727883">
      <w:bodyDiv w:val="1"/>
      <w:marLeft w:val="0"/>
      <w:marRight w:val="0"/>
      <w:marTop w:val="0"/>
      <w:marBottom w:val="0"/>
      <w:divBdr>
        <w:top w:val="none" w:sz="0" w:space="0" w:color="auto"/>
        <w:left w:val="none" w:sz="0" w:space="0" w:color="auto"/>
        <w:bottom w:val="none" w:sz="0" w:space="0" w:color="auto"/>
        <w:right w:val="none" w:sz="0" w:space="0" w:color="auto"/>
      </w:divBdr>
    </w:div>
    <w:div w:id="207966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56009-5D3A-41B5-B178-75DB552A3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OCB</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sang.pham</dc:creator>
  <cp:keywords/>
  <cp:lastModifiedBy>Admin</cp:lastModifiedBy>
  <cp:revision>2</cp:revision>
  <cp:lastPrinted>2018-10-04T07:57:00Z</cp:lastPrinted>
  <dcterms:created xsi:type="dcterms:W3CDTF">2025-06-18T10:07:00Z</dcterms:created>
  <dcterms:modified xsi:type="dcterms:W3CDTF">2025-06-18T10:07:00Z</dcterms:modified>
</cp:coreProperties>
</file>